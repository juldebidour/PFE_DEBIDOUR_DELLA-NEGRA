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0"/>
      </w:pPr>
      <w:r>
        <w:t>Possibilités de jeu dans Galèrapagos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Cartes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Actions Possibles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Description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Cartouche (arme)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Poupée vaudou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Cartouche (arme), Poupée vaudou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Cartouche (arme),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Cartouche (arme),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Cartouche (arme),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Cartouche (arme),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Cartouche (arme),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Cartouche (arme),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Cartouche (arme),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Cartouche (arme),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Cartouche (arme), Poupée vaudou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Cartouche (arme),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Cartouche (arme),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Cartouche (arme),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Cartouche (arme),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Cartouche (arme),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Cartouche (arme),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Cartouche (arme),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Cartouche (arme),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Cartouche (arme), Poupée vaudou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Cartouche (arme),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Cartouche (arme),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Cartouche (arme),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Cartouche (arme),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Cartouche (arme),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Cartouche (arme),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Cartouche (arme),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Cartouche (arme),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Cartouche (arme), Poupée vaudou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Cartouche (arme),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Cartouche (arme),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Cartouche (arme),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Cartouche (arme),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Cartouche (arme),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Cartouche (arme),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Cartouche (arme),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Cartouche (arme),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Cartouche (arme), Poupée vaudou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Cartouche (arme),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Cartouche (arme),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Cartouche (arme),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Cartouche (arme),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Cartouche (arme),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Cartouche (arme),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Cartouche (arme),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Cartouche (arme),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Hache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Hache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Hache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Hache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Hache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Hache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Cartouche (arme), Poupée vaudou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Cartouche (arme),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Cartouche (arme),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Cartouche (arme),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Cartouche (arme),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Cartouche (arme),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Cartouche (arme),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Cartouche (arme),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Cartouche (arme),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Hache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Hache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Hache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Hache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Hache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Hache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Poupée vaudou (spéciale), Anti-venin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Poupée vaudou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Poupée vaudou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Poupée vaudou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Poupée vaudou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Poupée vaudou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Poupée vaudou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Poupée vaudou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Hache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Hache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Hache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Hache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Hache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Hache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Anti-venin (spéciale), Hache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Anti-venin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Anti-venin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Anti-venin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Anti-venin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Anti-venin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Anti-venin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Hache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Hache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Hache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Hache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Hache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Hache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Hache (spéciale), Gourde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Hache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Hache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Hache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Hache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Hache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Hache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Hache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Hache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Hache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Hache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Hache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Gourde (spéciale), Canne à pêche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Gourde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Gourde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Gourde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Gourde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Hache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Hache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Hache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Hache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Hache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Hache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Canne à pêche (spéciale), Boule de cristal (spéciale)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Canne à pêche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Canne à pêche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Canne à pêche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Hache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Hache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Hache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Hache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Hache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Hache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Canne à pêche (spéciale), Boule de cristal (spéciale), Vieux slip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Canne à pêche (spéciale), Boule de cristal (spéciale),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Canne à pêche (spéciale), Boule de cristal (spéciale),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Canne à pêche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Canne à pêche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Hache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Hache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Hache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Hache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Hache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Hache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Anti-venin (spéciale), Hache (spéciale), Gourde (spéciale), Canne à pêche (spéciale), Boule de cristal (spéciale), Vieux slip (inutile), Clé de voiture de luxe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Anti-venin (spéciale), Hache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Anti-venin (spéciale), Hache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Anti-venin (spéciale), Hache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Anti-venin (spéciale), Hache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Anti-venin (spéciale), Hache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Anti-venin (spéciale),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Hache (spéciale),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partage, rétention, échange, attaque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Conséquences des actions selon le jeu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