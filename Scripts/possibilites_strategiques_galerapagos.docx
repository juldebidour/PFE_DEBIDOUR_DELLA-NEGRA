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after="0"/>
      </w:pPr>
      <w:r>
        <w:t>Possibilités de jeu dans Galèrapagos par stratégie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Set de Cartes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Individualiste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Pragmatique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Collaboratif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Irrationnel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Revolver (arme), Cartouche (arme)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Revolver (arme), Poupée vaudou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Revolver (arme), Anti-venin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Revolver (arme), Hache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Revolver (arme),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Revolver (arme),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Revolver (arme),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Revolver (arme),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Revolver (arme),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Revolver (arme),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Cartouche (arme), Poupée vaudou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Cartouche (arme), Anti-venin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Cartouche (arme), Hache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Cartouche (arme),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Cartouche (arme),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Cartouche (arme),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Cartouche (arme),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Cartouche (arme),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Cartouche (arme),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Poupée vaudou (spéciale), Anti-venin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Poupée vaudou (spéciale), Hache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Poupée vaudou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Poupée vaudou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Poupée vaudou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Poupée vaudou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Poupée vaudou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Poupée vaudou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Anti-venin (spéciale), Hache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Anti-venin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Anti-venin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Anti-venin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Anti-venin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Anti-venin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Anti-venin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Poisson pourri (ressource),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Revolver (arme), Cartouche (arme), Poupée vaudou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Revolver (arme), Cartouche (arme), Anti-venin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Revolver (arme), Cartouche (arme), Hache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Revolver (arme), Cartouche (arme),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Revolver (arme), Cartouche (arme),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Revolver (arme), Cartouche (arme),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Revolver (arme), Cartouche (arme),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Revolver (arme), Cartouche (arme),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Revolver (arme), Cartouche (arme),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Revolver (arme), Poupée vaudou (spéciale), Anti-venin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Revolver (arme), Poupée vaudou (spéciale), Hache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Revolver (arme), Poupée vaudou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Revolver (arme), Poupée vaudou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Revolver (arme), Poupée vaudou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Revolver (arme), Poupée vaudou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Revolver (arme), Poupée vaudou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Revolver (arme), Poupée vaudou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Revolver (arme), Anti-venin (spéciale), Hache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Revolver (arme), Anti-venin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Revolver (arme), Anti-venin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Revolver (arme), Anti-venin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Revolver (arme), Anti-venin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Revolver (arme), Anti-venin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Revolver (arme), Anti-venin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Revolver (arme),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Revolver (arme),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Revolver (arme),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Revolver (arme),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Revolver (arme),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Revolver (arme),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Revolver (arme),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Revolver (arme),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Revolver (arme),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Revolver (arme),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Revolver (arme),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Revolver (arme),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Revolver (arme),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Revolver (arme),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Revolver (arme),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Revolver (arme),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Revolver (arme),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Revolver (arme),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Revolver (arme),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Revolver (arme),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Revolver (arme),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Cartouche (arme), Poupée vaudou (spéciale), Anti-venin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Cartouche (arme), Poupée vaudou (spéciale), Hache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Cartouche (arme), Poupée vaudou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Cartouche (arme), Poupée vaudou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Cartouche (arme), Poupée vaudou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Cartouche (arme), Poupée vaudou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Cartouche (arme), Poupée vaudou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Cartouche (arme), Poupée vaudou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Cartouche (arme), Anti-venin (spéciale), Hache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Cartouche (arme), Anti-venin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Cartouche (arme), Anti-venin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Cartouche (arme), Anti-venin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Cartouche (arme), Anti-venin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Cartouche (arme), Anti-venin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Cartouche (arme), Anti-venin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Cartouche (arme),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Cartouche (arme),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Cartouche (arme),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Cartouche (arme),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Cartouche (arme),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Cartouche (arme),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Cartouche (arme),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Cartouche (arme),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Cartouche (arme),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Cartouche (arme),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Cartouche (arme),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Cartouche (arme),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Cartouche (arme),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Cartouche (arme),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Cartouche (arme),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Cartouche (arme),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Cartouche (arme),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Cartouche (arme),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Cartouche (arme),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Cartouche (arme),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Cartouche (arme),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Poupée vaudou (spéciale), Anti-venin (spéciale), Hache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Poupée vaudou (spéciale), Anti-venin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Poupée vaudou (spéciale), Anti-venin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Poupée vaudou (spéciale), Anti-venin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Poupée vaudou (spéciale), Anti-venin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Poupée vaudou (spéciale), Anti-venin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Poupée vaudou (spéciale), Anti-venin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Poupée vaudou (spéciale),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Poupée vaudou (spéciale),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Poupée vaudou (spéciale),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Poupée vaudou (spéciale),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Poupée vaudou (spéciale),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Poupée vaudou (spéciale),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Poupée vaudou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Poupée vaudou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Poupée vaudou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Poupée vaudou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Poupée vaudou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Poupée vaudou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Poupée vaudou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Poupée vaudou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Poupée vaudou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Poupée vaudou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Poupée vaudou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Poupée vaudou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Poupée vaudou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Poupée vaudou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Poupée vaudou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Anti-venin (spéciale),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Anti-venin (spéciale),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Anti-venin (spéciale),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Anti-venin (spéciale),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Anti-venin (spéciale),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Anti-venin (spéciale),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Anti-venin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Anti-venin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Anti-venin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Anti-venin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Anti-venin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Anti-venin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Anti-venin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Anti-venin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Anti-venin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Anti-venin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Anti-venin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Anti-venin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Anti-venin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Anti-venin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Anti-venin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Sardines (ressource),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Revolver (arme), Cartouche (arme), Poupée vaudou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Revolver (arme), Cartouche (arme), Anti-venin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Revolver (arme), Cartouche (arme), Hache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Revolver (arme), Cartouche (arme),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Revolver (arme), Cartouche (arme),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Revolver (arme), Cartouche (arme),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Revolver (arme), Cartouche (arme),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Revolver (arme), Cartouche (arme),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Revolver (arme), Cartouche (arme),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Revolver (arme), Poupée vaudou (spéciale), Anti-venin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Revolver (arme), Poupée vaudou (spéciale), Hache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Revolver (arme), Poupée vaudou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Revolver (arme), Poupée vaudou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Revolver (arme), Poupée vaudou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Revolver (arme), Poupée vaudou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Revolver (arme), Poupée vaudou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Revolver (arme), Poupée vaudou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Revolver (arme), Anti-venin (spéciale), Hache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Revolver (arme), Anti-venin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Revolver (arme), Anti-venin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Revolver (arme), Anti-venin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Revolver (arme), Anti-venin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Revolver (arme), Anti-venin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Revolver (arme), Anti-venin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Revolver (arme),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Revolver (arme),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Revolver (arme),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Revolver (arme),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Revolver (arme),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Revolver (arme),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Revolver (arme),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Revolver (arme),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Revolver (arme),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Revolver (arme),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Revolver (arme),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Revolver (arme),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Revolver (arme),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Revolver (arme),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Revolver (arme),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Revolver (arme),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Revolver (arme),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Revolver (arme),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Revolver (arme),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Revolver (arme),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Revolver (arme),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Cartouche (arme), Poupée vaudou (spéciale), Anti-venin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Cartouche (arme), Poupée vaudou (spéciale), Hache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Cartouche (arme), Poupée vaudou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Cartouche (arme), Poupée vaudou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Cartouche (arme), Poupée vaudou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Cartouche (arme), Poupée vaudou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Cartouche (arme), Poupée vaudou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Cartouche (arme), Poupée vaudou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Cartouche (arme), Anti-venin (spéciale), Hache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Cartouche (arme), Anti-venin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Cartouche (arme), Anti-venin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Cartouche (arme), Anti-venin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Cartouche (arme), Anti-venin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Cartouche (arme), Anti-venin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Cartouche (arme), Anti-venin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Cartouche (arme),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Cartouche (arme),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Cartouche (arme),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Cartouche (arme),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Cartouche (arme),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Cartouche (arme),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Cartouche (arme),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Cartouche (arme),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Cartouche (arme),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Cartouche (arme),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Cartouche (arme),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Cartouche (arme),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Cartouche (arme),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Cartouche (arme),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Cartouche (arme),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Cartouche (arme),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Cartouche (arme),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Cartouche (arme),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Cartouche (arme),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Cartouche (arme),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Cartouche (arme),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Poupée vaudou (spéciale), Anti-venin (spéciale), Hache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Poupée vaudou (spéciale), Anti-venin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Poupée vaudou (spéciale), Anti-venin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Poupée vaudou (spéciale), Anti-venin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Poupée vaudou (spéciale), Anti-venin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Poupée vaudou (spéciale), Anti-venin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Poupée vaudou (spéciale), Anti-venin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Poupée vaudou (spéciale),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Poupée vaudou (spéciale),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Poupée vaudou (spéciale),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Poupée vaudou (spéciale),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Poupée vaudou (spéciale),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Poupée vaudou (spéciale),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Poupée vaudou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Poupée vaudou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Poupée vaudou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Poupée vaudou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Poupée vaudou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Poupée vaudou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Poupée vaudou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Poupée vaudou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Poupée vaudou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Poupée vaudou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Poupée vaudou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Poupée vaudou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Poupée vaudou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Poupée vaudou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Poupée vaudou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Anti-venin (spéciale),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Anti-venin (spéciale),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Anti-venin (spéciale),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Anti-venin (spéciale),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Anti-venin (spéciale),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Anti-venin (spéciale),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Anti-venin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Anti-venin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Anti-venin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Anti-venin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Anti-venin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Anti-venin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Anti-venin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Anti-venin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Anti-venin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Anti-venin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Anti-venin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Anti-venin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Anti-venin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Anti-venin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Anti-venin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Poisson pourri (ressource),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Cartouche (arme), Poupée vaudou (spéciale), Anti-venin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Cartouche (arme), Poupée vaudou (spéciale), Hache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Cartouche (arme), Poupée vaudou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Cartouche (arme), Poupée vaudou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Cartouche (arme), Poupée vaudou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Cartouche (arme), Poupée vaudou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Cartouche (arme), Poupée vaudou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Cartouche (arme), Poupée vaudou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Cartouche (arme), Anti-venin (spéciale), Hache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Cartouche (arme), Anti-venin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Cartouche (arme), Anti-venin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Cartouche (arme), Anti-venin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Cartouche (arme), Anti-venin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Cartouche (arme), Anti-venin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Cartouche (arme), Anti-venin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Cartouche (arme),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Cartouche (arme),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Cartouche (arme),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Cartouche (arme),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Cartouche (arme),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Cartouche (arme),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Cartouche (arme),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Cartouche (arme),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Cartouche (arme),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Cartouche (arme),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Cartouche (arme),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Cartouche (arme),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Cartouche (arme),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Cartouche (arme),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Cartouche (arme),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Cartouche (arme),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Cartouche (arme),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Cartouche (arme),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Cartouche (arme),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Cartouche (arme),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Cartouche (arme),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Poupée vaudou (spéciale), Anti-venin (spéciale), Hache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Poupée vaudou (spéciale), Anti-venin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Poupée vaudou (spéciale), Anti-venin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Poupée vaudou (spéciale), Anti-venin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Poupée vaudou (spéciale), Anti-venin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Poupée vaudou (spéciale), Anti-venin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Poupée vaudou (spéciale), Anti-venin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Poupée vaudou (spéciale),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Poupée vaudou (spéciale),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Poupée vaudou (spéciale),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Poupée vaudou (spéciale),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Poupée vaudou (spéciale),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Poupée vaudou (spéciale),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Poupée vaudou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Poupée vaudou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Poupée vaudou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Poupée vaudou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Poupée vaudou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Poupée vaudou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Poupée vaudou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Poupée vaudou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Poupée vaudou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Poupée vaudou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Poupée vaudou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Poupée vaudou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Poupée vaudou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Poupée vaudou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Poupée vaudou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Anti-venin (spéciale),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Anti-venin (spéciale),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Anti-venin (spéciale),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Anti-venin (spéciale),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Anti-venin (spéciale),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Anti-venin (spéciale),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Anti-venin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Anti-venin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Anti-venin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Anti-venin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Anti-venin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Anti-venin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Anti-venin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Anti-venin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Anti-venin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Anti-venin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Anti-venin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Anti-venin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Anti-venin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Anti-venin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Anti-venin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Revolver (arme),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Poupée vaudou (spéciale), Anti-venin (spéciale), Hache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Poupée vaudou (spéciale), Anti-venin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Poupée vaudou (spéciale), Anti-venin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Poupée vaudou (spéciale), Anti-venin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Poupée vaudou (spéciale), Anti-venin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Poupée vaudou (spéciale), Anti-venin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Poupée vaudou (spéciale), Anti-venin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Poupée vaudou (spéciale),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Poupée vaudou (spéciale),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Poupée vaudou (spéciale),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Poupée vaudou (spéciale),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Poupée vaudou (spéciale),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Poupée vaudou (spéciale),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Poupée vaudou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Poupée vaudou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Poupée vaudou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Poupée vaudou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Poupée vaudou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Poupée vaudou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Poupée vaudou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Poupée vaudou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Poupée vaudou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Poupée vaudou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Poupée vaudou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Poupée vaudou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Poupée vaudou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Poupée vaudou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Poupée vaudou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Anti-venin (spéciale),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Anti-venin (spéciale),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Anti-venin (spéciale),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Anti-venin (spéciale),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Anti-venin (spéciale),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Anti-venin (spéciale),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Anti-venin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Anti-venin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Anti-venin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Anti-venin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Anti-venin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Anti-venin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Anti-venin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Anti-venin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Anti-venin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Anti-venin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Anti-venin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Anti-venin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Anti-venin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Anti-venin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Anti-venin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Cartouche (arme),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Anti-venin (spéciale),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Anti-venin (spéciale),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Anti-venin (spéciale),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Anti-venin (spéciale),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Anti-venin (spéciale),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Anti-venin (spéciale),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Anti-venin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Anti-venin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Anti-venin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Anti-venin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Anti-venin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Anti-venin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Anti-venin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Anti-venin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Anti-venin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Anti-venin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Anti-venin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Anti-venin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Anti-venin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Anti-venin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Anti-venin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Poupée vaudou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Anti-venin (spéciale),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Anti-venin (spéciale),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Anti-venin (spéciale),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Anti-venin (spéciale),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Anti-venin (spéciale),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Anti-venin (spéciale),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Anti-venin (spéciale),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Anti-venin (spéciale),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Anti-venin (spéciale),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Anti-venin (spéciale),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Anti-venin (spéciale),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Anti-venin (spéciale),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Anti-venin (spéciale),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Anti-venin (spéciale),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Anti-venin (spéciale),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Anti-venin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Anti-venin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Anti-venin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Anti-venin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Anti-venin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Anti-venin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Anti-venin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Anti-venin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Anti-venin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Anti-venin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Anti-venin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Anti-venin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Anti-venin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Anti-venin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Anti-venin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Anti-venin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Anti-venin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Anti-venin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Anti-venin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Anti-venin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Hache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Hache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Hache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Hache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Hache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Hache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Hache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Hache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Hache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Hache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Hache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Hache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Hache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Hache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Hache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Hache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Hache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Hache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Hache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Hache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Sandwich (ressource),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Revolver (arme), Cartouche (arme), Poupée vaudou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Revolver (arme), Cartouche (arme), Anti-venin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Revolver (arme), Cartouche (arme), Hache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Revolver (arme), Cartouche (arme),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Revolver (arme), Cartouche (arme),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Revolver (arme), Cartouche (arme),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Revolver (arme), Cartouche (arme),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Revolver (arme), Cartouche (arme),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Revolver (arme), Cartouche (arme),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Revolver (arme), Poupée vaudou (spéciale), Anti-venin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Revolver (arme), Poupée vaudou (spéciale), Hache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Revolver (arme), Poupée vaudou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Revolver (arme), Poupée vaudou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Revolver (arme), Poupée vaudou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Revolver (arme), Poupée vaudou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Revolver (arme), Poupée vaudou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Revolver (arme), Poupée vaudou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Revolver (arme), Anti-venin (spéciale), Hache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Revolver (arme), Anti-venin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Revolver (arme), Anti-venin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Revolver (arme), Anti-venin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Revolver (arme), Anti-venin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Revolver (arme), Anti-venin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Revolver (arme), Anti-venin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Revolver (arme),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Revolver (arme),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Revolver (arme),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Revolver (arme),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Revolver (arme),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Revolver (arme),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Revolver (arme),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Revolver (arme),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Revolver (arme),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Revolver (arme),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Revolver (arme),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Revolver (arme),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Revolver (arme),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Revolver (arme),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Revolver (arme),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Revolver (arme),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Revolver (arme),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Revolver (arme),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Revolver (arme),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Revolver (arme),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Revolver (arme),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Cartouche (arme), Poupée vaudou (spéciale), Anti-venin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Cartouche (arme), Poupée vaudou (spéciale), Hache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Cartouche (arme), Poupée vaudou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Cartouche (arme), Poupée vaudou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Cartouche (arme), Poupée vaudou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Cartouche (arme), Poupée vaudou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Cartouche (arme), Poupée vaudou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Cartouche (arme), Poupée vaudou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Cartouche (arme), Anti-venin (spéciale), Hache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Cartouche (arme), Anti-venin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Cartouche (arme), Anti-venin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Cartouche (arme), Anti-venin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Cartouche (arme), Anti-venin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Cartouche (arme), Anti-venin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Cartouche (arme), Anti-venin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Cartouche (arme),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Cartouche (arme),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Cartouche (arme),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Cartouche (arme),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Cartouche (arme),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Cartouche (arme),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Cartouche (arme),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Cartouche (arme),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Cartouche (arme),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Cartouche (arme),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Cartouche (arme),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Cartouche (arme),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Cartouche (arme),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Cartouche (arme),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Cartouche (arme),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Cartouche (arme),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Cartouche (arme),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Cartouche (arme),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Cartouche (arme),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Cartouche (arme),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Cartouche (arme),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Poupée vaudou (spéciale), Anti-venin (spéciale), Hache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Poupée vaudou (spéciale), Anti-venin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Poupée vaudou (spéciale), Anti-venin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Poupée vaudou (spéciale), Anti-venin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Poupée vaudou (spéciale), Anti-venin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Poupée vaudou (spéciale), Anti-venin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Poupée vaudou (spéciale), Anti-venin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Poupée vaudou (spéciale),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Poupée vaudou (spéciale),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Poupée vaudou (spéciale),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Poupée vaudou (spéciale),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Poupée vaudou (spéciale),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Poupée vaudou (spéciale),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Poupée vaudou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Poupée vaudou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Poupée vaudou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Poupée vaudou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Poupée vaudou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Poupée vaudou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Poupée vaudou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Poupée vaudou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Poupée vaudou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Poupée vaudou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Poupée vaudou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Poupée vaudou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Poupée vaudou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Poupée vaudou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Poupée vaudou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Anti-venin (spéciale),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Anti-venin (spéciale),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Anti-venin (spéciale),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Anti-venin (spéciale),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Anti-venin (spéciale),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Anti-venin (spéciale),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Anti-venin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Anti-venin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Anti-venin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Anti-venin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Anti-venin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Anti-venin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Anti-venin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Anti-venin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Anti-venin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Anti-venin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Anti-venin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Anti-venin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Anti-venin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Anti-venin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Anti-venin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Poisson pourri (ressource),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Cartouche (arme), Poupée vaudou (spéciale), Anti-venin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Cartouche (arme), Poupée vaudou (spéciale), Hache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Cartouche (arme), Poupée vaudou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Cartouche (arme), Poupée vaudou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Cartouche (arme), Poupée vaudou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Cartouche (arme), Poupée vaudou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Cartouche (arme), Poupée vaudou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Cartouche (arme), Poupée vaudou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Cartouche (arme), Anti-venin (spéciale), Hache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Cartouche (arme), Anti-venin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Cartouche (arme), Anti-venin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Cartouche (arme), Anti-venin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Cartouche (arme), Anti-venin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Cartouche (arme), Anti-venin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Cartouche (arme), Anti-venin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Cartouche (arme),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Cartouche (arme),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Cartouche (arme),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Cartouche (arme),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Cartouche (arme),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Cartouche (arme),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Cartouche (arme),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Cartouche (arme),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Cartouche (arme),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Cartouche (arme),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Cartouche (arme),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Cartouche (arme),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Cartouche (arme),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Cartouche (arme),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Cartouche (arme),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Cartouche (arme),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Cartouche (arme),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Cartouche (arme),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Cartouche (arme),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Cartouche (arme),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Cartouche (arme),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Poupée vaudou (spéciale), Anti-venin (spéciale), Hache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Poupée vaudou (spéciale), Anti-venin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Poupée vaudou (spéciale), Anti-venin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Poupée vaudou (spéciale), Anti-venin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Poupée vaudou (spéciale), Anti-venin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Poupée vaudou (spéciale), Anti-venin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Poupée vaudou (spéciale), Anti-venin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Poupée vaudou (spéciale),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Poupée vaudou (spéciale),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Poupée vaudou (spéciale),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Poupée vaudou (spéciale),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Poupée vaudou (spéciale),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Poupée vaudou (spéciale),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Poupée vaudou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Poupée vaudou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Poupée vaudou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Poupée vaudou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Poupée vaudou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Poupée vaudou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Poupée vaudou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Poupée vaudou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Poupée vaudou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Poupée vaudou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Poupée vaudou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Poupée vaudou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Poupée vaudou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Poupée vaudou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Poupée vaudou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Anti-venin (spéciale),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Anti-venin (spéciale),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Anti-venin (spéciale),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Anti-venin (spéciale),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Anti-venin (spéciale),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Anti-venin (spéciale),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Anti-venin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Anti-venin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Anti-venin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Anti-venin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Anti-venin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Anti-venin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Anti-venin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Anti-venin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Anti-venin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Anti-venin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Anti-venin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Anti-venin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Anti-venin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Anti-venin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Anti-venin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Revolver (arme),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Poupée vaudou (spéciale), Anti-venin (spéciale), Hache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Poupée vaudou (spéciale), Anti-venin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Poupée vaudou (spéciale), Anti-venin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Poupée vaudou (spéciale), Anti-venin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Poupée vaudou (spéciale), Anti-venin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Poupée vaudou (spéciale), Anti-venin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Poupée vaudou (spéciale), Anti-venin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Poupée vaudou (spéciale),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Poupée vaudou (spéciale),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Poupée vaudou (spéciale),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Poupée vaudou (spéciale),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Poupée vaudou (spéciale),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Poupée vaudou (spéciale),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Poupée vaudou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Poupée vaudou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Poupée vaudou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Poupée vaudou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Poupée vaudou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Poupée vaudou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Poupée vaudou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Poupée vaudou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Poupée vaudou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Poupée vaudou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Poupée vaudou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Poupée vaudou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Poupée vaudou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Poupée vaudou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Poupée vaudou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Anti-venin (spéciale),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Anti-venin (spéciale),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Anti-venin (spéciale),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Anti-venin (spéciale),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Anti-venin (spéciale),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Anti-venin (spéciale),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Anti-venin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Anti-venin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Anti-venin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Anti-venin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Anti-venin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Anti-venin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Anti-venin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Anti-venin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Anti-venin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Anti-venin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Anti-venin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Anti-venin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Anti-venin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Anti-venin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Anti-venin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Cartouche (arme),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Anti-venin (spéciale),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Anti-venin (spéciale),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Anti-venin (spéciale),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Anti-venin (spéciale),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Anti-venin (spéciale),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Anti-venin (spéciale),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Anti-venin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Anti-venin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Anti-venin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Anti-venin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Anti-venin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Anti-venin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Anti-venin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Anti-venin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Anti-venin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Anti-venin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Anti-venin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Anti-venin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Anti-venin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Anti-venin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Anti-venin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Poupée vaudou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Anti-venin (spéciale),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Anti-venin (spéciale),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Anti-venin (spéciale),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Anti-venin (spéciale),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Anti-venin (spéciale),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Anti-venin (spéciale),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Anti-venin (spéciale),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Anti-venin (spéciale),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Anti-venin (spéciale),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Anti-venin (spéciale),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Anti-venin (spéciale),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Anti-venin (spéciale),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Anti-venin (spéciale),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Anti-venin (spéciale),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Anti-venin (spéciale),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Anti-venin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Anti-venin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Anti-venin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Anti-venin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Anti-venin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Anti-venin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Anti-venin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Anti-venin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Anti-venin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Anti-venin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Anti-venin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Anti-venin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Anti-venin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Anti-venin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Anti-venin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Anti-venin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Anti-venin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Anti-venin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Anti-venin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Anti-venin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Hache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Hache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Hache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Hache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Hache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Hache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Hache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Hache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Hache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Hache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Hache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Hache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Hache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Hache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Hache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Hache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Hache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Hache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Hache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Hache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Sardines (ressource),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Cartouche (arme), Poupée vaudou (spéciale), Anti-venin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Cartouche (arme), Poupée vaudou (spéciale), Hache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Cartouche (arme), Poupée vaudou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Cartouche (arme), Poupée vaudou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Cartouche (arme), Poupée vaudou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Cartouche (arme), Poupée vaudou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Cartouche (arme), Poupée vaudou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Cartouche (arme), Poupée vaudou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Cartouche (arme), Anti-venin (spéciale), Hache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Cartouche (arme), Anti-venin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Cartouche (arme), Anti-venin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Cartouche (arme), Anti-venin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Cartouche (arme), Anti-venin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Cartouche (arme), Anti-venin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Cartouche (arme), Anti-venin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Cartouche (arme),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Cartouche (arme),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Cartouche (arme),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Cartouche (arme),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Cartouche (arme),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Cartouche (arme),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Cartouche (arme),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Cartouche (arme),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Cartouche (arme),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Cartouche (arme),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Cartouche (arme),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Cartouche (arme),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Cartouche (arme),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Cartouche (arme),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Cartouche (arme),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Cartouche (arme),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Cartouche (arme),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Cartouche (arme),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Cartouche (arme),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Cartouche (arme),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Cartouche (arme),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Poupée vaudou (spéciale), Anti-venin (spéciale), Hache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Poupée vaudou (spéciale), Anti-venin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Poupée vaudou (spéciale), Anti-venin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Poupée vaudou (spéciale), Anti-venin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Poupée vaudou (spéciale), Anti-venin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Poupée vaudou (spéciale), Anti-venin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Poupée vaudou (spéciale), Anti-venin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Poupée vaudou (spéciale),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Poupée vaudou (spéciale),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Poupée vaudou (spéciale),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Poupée vaudou (spéciale),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Poupée vaudou (spéciale),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Poupée vaudou (spéciale),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Poupée vaudou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Poupée vaudou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Poupée vaudou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Poupée vaudou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Poupée vaudou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Poupée vaudou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Poupée vaudou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Poupée vaudou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Poupée vaudou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Poupée vaudou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Poupée vaudou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Poupée vaudou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Poupée vaudou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Poupée vaudou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Poupée vaudou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Anti-venin (spéciale),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Anti-venin (spéciale),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Anti-venin (spéciale),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Anti-venin (spéciale),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Anti-venin (spéciale),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Anti-venin (spéciale),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Anti-venin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Anti-venin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Anti-venin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Anti-venin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Anti-venin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Anti-venin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Anti-venin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Anti-venin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Anti-venin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Anti-venin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Anti-venin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Anti-venin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Anti-venin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Anti-venin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Anti-venin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Revolver (arme),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Poupée vaudou (spéciale), Anti-venin (spéciale), Hache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Poupée vaudou (spéciale), Anti-venin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Poupée vaudou (spéciale), Anti-venin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Poupée vaudou (spéciale), Anti-venin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Poupée vaudou (spéciale), Anti-venin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Poupée vaudou (spéciale), Anti-venin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Poupée vaudou (spéciale), Anti-venin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Poupée vaudou (spéciale),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Poupée vaudou (spéciale),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Poupée vaudou (spéciale),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Poupée vaudou (spéciale),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Poupée vaudou (spéciale),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Poupée vaudou (spéciale),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Poupée vaudou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Poupée vaudou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Poupée vaudou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Poupée vaudou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Poupée vaudou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Poupée vaudou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Poupée vaudou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Poupée vaudou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Poupée vaudou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Poupée vaudou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Poupée vaudou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Poupée vaudou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Poupée vaudou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Poupée vaudou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Poupée vaudou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Anti-venin (spéciale),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Anti-venin (spéciale),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Anti-venin (spéciale),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Anti-venin (spéciale),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Anti-venin (spéciale),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Anti-venin (spéciale),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Anti-venin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Anti-venin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Anti-venin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Anti-venin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Anti-venin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Anti-venin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Anti-venin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Anti-venin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Anti-venin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Anti-venin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Anti-venin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Anti-venin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Anti-venin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Anti-venin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Anti-venin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Cartouche (arme),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Anti-venin (spéciale),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Anti-venin (spéciale),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Anti-venin (spéciale),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Anti-venin (spéciale),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Anti-venin (spéciale),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Anti-venin (spéciale),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Anti-venin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Anti-venin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Anti-venin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Anti-venin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Anti-venin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Anti-venin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Anti-venin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Anti-venin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Anti-venin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Anti-venin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Anti-venin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Anti-venin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Anti-venin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Anti-venin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Anti-venin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Poupée vaudou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Anti-venin (spéciale),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Anti-venin (spéciale),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Anti-venin (spéciale),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Anti-venin (spéciale),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Anti-venin (spéciale),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Anti-venin (spéciale),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Anti-venin (spéciale),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Anti-venin (spéciale),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Anti-venin (spéciale),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Anti-venin (spéciale),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Anti-venin (spéciale),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Anti-venin (spéciale),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Anti-venin (spéciale),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Anti-venin (spéciale),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Anti-venin (spéciale),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Anti-venin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Anti-venin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Anti-venin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Anti-venin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Anti-venin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Anti-venin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Anti-venin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Anti-venin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Anti-venin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Anti-venin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Anti-venin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Anti-venin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Anti-venin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Anti-venin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Anti-venin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Anti-venin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Anti-venin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Anti-venin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Anti-venin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Anti-venin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Hache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Hache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Hache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Hache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Hache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Hache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Hache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Hache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Hache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Hache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Hache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Hache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Hache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Hache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Hache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Hache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Hache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Hache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Hache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Hache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Poisson pourri (ressource),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Poupée vaudou (spéciale), Anti-venin (spéciale), Hache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Poupée vaudou (spéciale), Anti-venin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Poupée vaudou (spéciale), Anti-venin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Poupée vaudou (spéciale), Anti-venin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Poupée vaudou (spéciale), Anti-venin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Poupée vaudou (spéciale), Anti-venin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Poupée vaudou (spéciale), Anti-venin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Poupée vaudou (spéciale),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Poupée vaudou (spéciale),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Poupée vaudou (spéciale),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Poupée vaudou (spéciale),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Poupée vaudou (spéciale),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Poupée vaudou (spéciale),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Poupée vaudou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Poupée vaudou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Poupée vaudou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Poupée vaudou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Poupée vaudou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Poupée vaudou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Poupée vaudou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Poupée vaudou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Poupée vaudou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Poupée vaudou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Poupée vaudou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Poupée vaudou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Poupée vaudou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Poupée vaudou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Poupée vaudou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Anti-venin (spéciale),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Anti-venin (spéciale),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Anti-venin (spéciale),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Anti-venin (spéciale),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Anti-venin (spéciale),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Anti-venin (spéciale),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Anti-venin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Anti-venin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Anti-venin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Anti-venin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Anti-venin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Anti-venin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Anti-venin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Anti-venin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Anti-venin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Anti-venin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Anti-venin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Anti-venin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Anti-venin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Anti-venin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Anti-venin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Cartouche (arme),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Anti-venin (spéciale),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Anti-venin (spéciale),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Anti-venin (spéciale),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Anti-venin (spéciale),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Anti-venin (spéciale),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Anti-venin (spéciale),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Anti-venin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Anti-venin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Anti-venin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Anti-venin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Anti-venin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Anti-venin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Anti-venin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Anti-venin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Anti-venin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Anti-venin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Anti-venin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Anti-venin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Anti-venin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Anti-venin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Anti-venin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Poupée vaudou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Anti-venin (spéciale),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Anti-venin (spéciale),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Anti-venin (spéciale),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Anti-venin (spéciale),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Anti-venin (spéciale),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Anti-venin (spéciale),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Anti-venin (spéciale),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Anti-venin (spéciale),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Anti-venin (spéciale),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Anti-venin (spéciale),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Anti-venin (spéciale),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Anti-venin (spéciale),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Anti-venin (spéciale),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Anti-venin (spéciale),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Anti-venin (spéciale),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Anti-venin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Anti-venin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Anti-venin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Anti-venin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Anti-venin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Anti-venin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Anti-venin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Anti-venin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Anti-venin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Anti-venin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Anti-venin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Anti-venin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Anti-venin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Anti-venin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Anti-venin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Anti-venin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Anti-venin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Anti-venin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Anti-venin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Anti-venin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Hache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Hache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Hache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Hache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Hache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Hache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Hache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Hache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Hache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Hache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Hache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Hache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Hache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Hache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Hache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Hache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Hache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Hache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Hache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Hache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Revolver (arme),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Anti-venin (spéciale),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Anti-venin (spéciale),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Anti-venin (spéciale),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Anti-venin (spéciale),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Anti-venin (spéciale),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Anti-venin (spéciale),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Anti-venin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Anti-venin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Anti-venin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Anti-venin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Anti-venin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Anti-venin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Anti-venin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Anti-venin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Anti-venin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Anti-venin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Anti-venin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Anti-venin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Anti-venin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Anti-venin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Anti-venin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Poupée vaudou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Anti-venin (spéciale),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Anti-venin (spéciale),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Anti-venin (spéciale),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Anti-venin (spéciale),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Anti-venin (spéciale),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Anti-venin (spéciale),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Anti-venin (spéciale),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Anti-venin (spéciale),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Anti-venin (spéciale),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Anti-venin (spéciale),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Anti-venin (spéciale),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Anti-venin (spéciale),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Anti-venin (spéciale),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Anti-venin (spéciale),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Anti-venin (spéciale),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Anti-venin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Anti-venin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Anti-venin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Anti-venin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Anti-venin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Anti-venin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Anti-venin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Anti-venin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Anti-venin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Anti-venin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Anti-venin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Anti-venin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Anti-venin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Anti-venin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Anti-venin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Anti-venin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Anti-venin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Anti-venin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Anti-venin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Anti-venin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Hache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Hache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Hache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Hache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Hache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Hache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Hache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Hache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Hache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Hache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Hache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Hache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Hache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Hache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Hache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Hache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Hache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Hache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Hache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Hache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Cartouche (arme),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Anti-venin (spéciale),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Anti-venin (spéciale),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Anti-venin (spéciale),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Anti-venin (spéciale),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Anti-venin (spéciale),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Anti-venin (spéciale),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Anti-venin (spéciale),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Anti-venin (spéciale),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Anti-venin (spéciale),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Anti-venin (spéciale),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Anti-venin (spéciale),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Anti-venin (spéciale),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Anti-venin (spéciale),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Anti-venin (spéciale),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Anti-venin (spéciale),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Anti-venin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Anti-venin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Anti-venin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Anti-venin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Anti-venin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Anti-venin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Anti-venin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Anti-venin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Anti-venin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Anti-venin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Anti-venin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Anti-venin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Anti-venin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Anti-venin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Anti-venin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Anti-venin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Anti-venin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Anti-venin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Anti-venin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Anti-venin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Hache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Hache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Hache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Hache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Hache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Hache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Hache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Hache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Hache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Hache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Hache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Hache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Hache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Hache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Hache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Hache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Hache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Hache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Hache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Hache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Poupée vaudou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Anti-venin (spéciale), Hache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Anti-venin (spéciale), Hache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Anti-venin (spéciale), Hache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Anti-venin (spéciale), Hache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Anti-venin (spéciale), Hache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Anti-venin (spéciale), Hache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Anti-venin (spéciale), Hache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Anti-venin (spéciale), Hache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Anti-venin (spéciale), Hache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Anti-venin (spéciale), Hache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Anti-venin (spéciale), Hache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Anti-venin (spéciale), Hache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Anti-venin (spéciale), Hache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Anti-venin (spéciale), Hache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Anti-venin (spéciale), Hache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Anti-venin (spéciale), Hache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Anti-venin (spéciale), Hache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Anti-venin (spéciale), Hache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Anti-venin (spéciale), Hache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Anti-venin (spéciale), Hache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Anti-venin (spéciale),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Anti-venin (spéciale),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Anti-venin (spéciale),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Anti-venin (spéciale),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Anti-venin (spéciale),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Anti-venin (spéciale),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Anti-venin (spéciale),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Anti-venin (spéciale),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Anti-venin (spéciale),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Anti-venin (spéciale),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Anti-venin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Anti-venin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Anti-venin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Anti-venin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Anti-venin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Hache (spéciale),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Hache (spéciale),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Hache (spéciale),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Hache (spéciale),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Hache (spéciale),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Hache (spéciale),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Hache (spéciale),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Hache (spéciale),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Hache (spéciale),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Hache (spéciale),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Hache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Hache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Hache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Hache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Hache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Gourde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Gourde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Gourde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Gourde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Gourde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Eau croupie (ressource),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Revolver (arme), Cartouche (arme), Poupée vaudou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Revolver (arme), Cartouche (arme), Anti-venin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Revolver (arme), Cartouche (arme), Hache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Revolver (arme), Cartouche (arme),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Revolver (arme), Cartouche (arme),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Revolver (arme), Cartouche (arme),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Revolver (arme), Cartouche (arme),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Revolver (arme), Cartouche (arme),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Revolver (arme), Cartouche (arme),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Revolver (arme), Poupée vaudou (spéciale), Anti-venin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Revolver (arme), Poupée vaudou (spéciale), Hache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Revolver (arme), Poupée vaudou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Revolver (arme), Poupée vaudou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Revolver (arme), Poupée vaudou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Revolver (arme), Poupée vaudou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Revolver (arme), Poupée vaudou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Revolver (arme), Poupée vaudou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Revolver (arme), Anti-venin (spéciale), Hache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Revolver (arme), Anti-venin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Revolver (arme), Anti-venin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Revolver (arme), Anti-venin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Revolver (arme), Anti-venin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Revolver (arme), Anti-venin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Revolver (arme), Anti-venin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Revolver (arme),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Revolver (arme),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Revolver (arme),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Revolver (arme),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Revolver (arme),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Revolver (arme),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Revolver (arme),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Revolver (arme),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Revolver (arme),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Revolver (arme),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Revolver (arme),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Revolver (arme),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Revolver (arme),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Revolver (arme),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Revolver (arme),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Revolver (arme),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Revolver (arme),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Revolver (arme),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Revolver (arme),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Revolver (arme),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Revolver (arme),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Cartouche (arme), Poupée vaudou (spéciale), Anti-venin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Cartouche (arme), Poupée vaudou (spéciale), Hache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Cartouche (arme), Poupée vaudou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Cartouche (arme), Poupée vaudou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Cartouche (arme), Poupée vaudou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Cartouche (arme), Poupée vaudou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Cartouche (arme), Poupée vaudou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Cartouche (arme), Poupée vaudou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Cartouche (arme), Anti-venin (spéciale), Hache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Cartouche (arme), Anti-venin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Cartouche (arme), Anti-venin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Cartouche (arme), Anti-venin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Cartouche (arme), Anti-venin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Cartouche (arme), Anti-venin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Cartouche (arme), Anti-venin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Cartouche (arme),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Cartouche (arme),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Cartouche (arme),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Cartouche (arme),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Cartouche (arme),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Cartouche (arme),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Cartouche (arme),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Cartouche (arme),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Cartouche (arme),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Cartouche (arme),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Cartouche (arme),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Cartouche (arme),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Cartouche (arme),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Cartouche (arme),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Cartouche (arme),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Cartouche (arme),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Cartouche (arme),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Cartouche (arme),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Cartouche (arme),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Cartouche (arme),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Cartouche (arme),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Poupée vaudou (spéciale), Anti-venin (spéciale), Hache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Poupée vaudou (spéciale), Anti-venin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Poupée vaudou (spéciale), Anti-venin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Poupée vaudou (spéciale), Anti-venin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Poupée vaudou (spéciale), Anti-venin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Poupée vaudou (spéciale), Anti-venin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Poupée vaudou (spéciale), Anti-venin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Poupée vaudou (spéciale),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Poupée vaudou (spéciale),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Poupée vaudou (spéciale),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Poupée vaudou (spéciale),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Poupée vaudou (spéciale),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Poupée vaudou (spéciale),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Poupée vaudou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Poupée vaudou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Poupée vaudou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Poupée vaudou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Poupée vaudou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Poupée vaudou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Poupée vaudou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Poupée vaudou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Poupée vaudou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Poupée vaudou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Poupée vaudou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Poupée vaudou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Poupée vaudou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Poupée vaudou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Poupée vaudou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Anti-venin (spéciale),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Anti-venin (spéciale),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Anti-venin (spéciale),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Anti-venin (spéciale),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Anti-venin (spéciale),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Anti-venin (spéciale),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Anti-venin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Anti-venin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Anti-venin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Anti-venin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Anti-venin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Anti-venin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Anti-venin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Anti-venin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Anti-venin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Anti-venin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Anti-venin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Anti-venin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Anti-venin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Anti-venin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Anti-venin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Poisson pourri (ressource),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Cartouche (arme), Poupée vaudou (spéciale), Anti-venin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Cartouche (arme), Poupée vaudou (spéciale), Hache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Cartouche (arme), Poupée vaudou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Cartouche (arme), Poupée vaudou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Cartouche (arme), Poupée vaudou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Cartouche (arme), Poupée vaudou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Cartouche (arme), Poupée vaudou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Cartouche (arme), Poupée vaudou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Cartouche (arme), Anti-venin (spéciale), Hache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Cartouche (arme), Anti-venin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Cartouche (arme), Anti-venin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Cartouche (arme), Anti-venin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Cartouche (arme), Anti-venin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Cartouche (arme), Anti-venin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Cartouche (arme), Anti-venin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Cartouche (arme),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Cartouche (arme),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Cartouche (arme),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Cartouche (arme),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Cartouche (arme),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Cartouche (arme),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Cartouche (arme),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Cartouche (arme),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Cartouche (arme),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Cartouche (arme),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Cartouche (arme),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Cartouche (arme),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Cartouche (arme),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Cartouche (arme),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Cartouche (arme),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Cartouche (arme),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Cartouche (arme),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Cartouche (arme),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Cartouche (arme),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Cartouche (arme),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Cartouche (arme),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Poupée vaudou (spéciale), Anti-venin (spéciale), Hache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Poupée vaudou (spéciale), Anti-venin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Poupée vaudou (spéciale), Anti-venin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Poupée vaudou (spéciale), Anti-venin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Poupée vaudou (spéciale), Anti-venin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Poupée vaudou (spéciale), Anti-venin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Poupée vaudou (spéciale), Anti-venin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Poupée vaudou (spéciale),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Poupée vaudou (spéciale),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Poupée vaudou (spéciale),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Poupée vaudou (spéciale),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Poupée vaudou (spéciale),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Poupée vaudou (spéciale),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Poupée vaudou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Poupée vaudou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Poupée vaudou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Poupée vaudou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Poupée vaudou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Poupée vaudou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Poupée vaudou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Poupée vaudou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Poupée vaudou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Poupée vaudou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Poupée vaudou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Poupée vaudou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Poupée vaudou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Poupée vaudou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Poupée vaudou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Anti-venin (spéciale),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Anti-venin (spéciale),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Anti-venin (spéciale),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Anti-venin (spéciale),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Anti-venin (spéciale),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Anti-venin (spéciale),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Anti-venin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Anti-venin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Anti-venin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Anti-venin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Anti-venin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Anti-venin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Anti-venin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Anti-venin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Anti-venin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Anti-venin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Anti-venin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Anti-venin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Anti-venin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Anti-venin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Anti-venin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Revolver (arme),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Poupée vaudou (spéciale), Anti-venin (spéciale), Hache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Poupée vaudou (spéciale), Anti-venin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Poupée vaudou (spéciale), Anti-venin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Poupée vaudou (spéciale), Anti-venin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Poupée vaudou (spéciale), Anti-venin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Poupée vaudou (spéciale), Anti-venin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Poupée vaudou (spéciale), Anti-venin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Poupée vaudou (spéciale),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Poupée vaudou (spéciale),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Poupée vaudou (spéciale),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Poupée vaudou (spéciale),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Poupée vaudou (spéciale),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Poupée vaudou (spéciale),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Poupée vaudou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Poupée vaudou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Poupée vaudou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Poupée vaudou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Poupée vaudou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Poupée vaudou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Poupée vaudou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Poupée vaudou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Poupée vaudou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Poupée vaudou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Poupée vaudou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Poupée vaudou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Poupée vaudou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Poupée vaudou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Poupée vaudou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Anti-venin (spéciale),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Anti-venin (spéciale),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Anti-venin (spéciale),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Anti-venin (spéciale),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Anti-venin (spéciale),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Anti-venin (spéciale),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Anti-venin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Anti-venin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Anti-venin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Anti-venin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Anti-venin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Anti-venin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Anti-venin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Anti-venin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Anti-venin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Anti-venin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Anti-venin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Anti-venin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Anti-venin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Anti-venin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Anti-venin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Cartouche (arme),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Anti-venin (spéciale),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Anti-venin (spéciale),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Anti-venin (spéciale),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Anti-venin (spéciale),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Anti-venin (spéciale),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Anti-venin (spéciale),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Anti-venin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Anti-venin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Anti-venin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Anti-venin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Anti-venin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Anti-venin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Anti-venin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Anti-venin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Anti-venin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Anti-venin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Anti-venin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Anti-venin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Anti-venin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Anti-venin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Anti-venin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Poupée vaudou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Anti-venin (spéciale),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Anti-venin (spéciale),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Anti-venin (spéciale),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Anti-venin (spéciale),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Anti-venin (spéciale),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Anti-venin (spéciale),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Anti-venin (spéciale),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Anti-venin (spéciale),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Anti-venin (spéciale),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Anti-venin (spéciale),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Anti-venin (spéciale),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Anti-venin (spéciale),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Anti-venin (spéciale),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Anti-venin (spéciale),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Anti-venin (spéciale),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Anti-venin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Anti-venin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Anti-venin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Anti-venin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Anti-venin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Anti-venin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Anti-venin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Anti-venin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Anti-venin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Anti-venin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Anti-venin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Anti-venin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Anti-venin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Anti-venin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Anti-venin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Anti-venin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Anti-venin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Anti-venin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Anti-venin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Anti-venin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Hache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Hache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Hache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Hache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Hache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Hache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Hache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Hache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Hache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Hache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Hache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Hache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Hache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Hache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Hache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Hache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Hache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Hache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Hache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Hache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Sardines (ressource),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Cartouche (arme), Poupée vaudou (spéciale), Anti-venin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Cartouche (arme), Poupée vaudou (spéciale), Hache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Cartouche (arme), Poupée vaudou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Cartouche (arme), Poupée vaudou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Cartouche (arme), Poupée vaudou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Cartouche (arme), Poupée vaudou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Cartouche (arme), Poupée vaudou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Cartouche (arme), Poupée vaudou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Cartouche (arme), Anti-venin (spéciale), Hache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Cartouche (arme), Anti-venin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Cartouche (arme), Anti-venin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Cartouche (arme), Anti-venin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Cartouche (arme), Anti-venin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Cartouche (arme), Anti-venin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Cartouche (arme), Anti-venin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Cartouche (arme),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Cartouche (arme),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Cartouche (arme),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Cartouche (arme),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Cartouche (arme),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Cartouche (arme),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Cartouche (arme),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Cartouche (arme),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Cartouche (arme),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Cartouche (arme),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Cartouche (arme),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Cartouche (arme),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Cartouche (arme),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Cartouche (arme),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Cartouche (arme),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Cartouche (arme),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Cartouche (arme),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Cartouche (arme),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Cartouche (arme),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Cartouche (arme),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Cartouche (arme),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Poupée vaudou (spéciale), Anti-venin (spéciale), Hache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Poupée vaudou (spéciale), Anti-venin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Poupée vaudou (spéciale), Anti-venin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Poupée vaudou (spéciale), Anti-venin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Poupée vaudou (spéciale), Anti-venin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Poupée vaudou (spéciale), Anti-venin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Poupée vaudou (spéciale), Anti-venin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Poupée vaudou (spéciale),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Poupée vaudou (spéciale),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Poupée vaudou (spéciale),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Poupée vaudou (spéciale),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Poupée vaudou (spéciale),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Poupée vaudou (spéciale),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Poupée vaudou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Poupée vaudou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Poupée vaudou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Poupée vaudou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Poupée vaudou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Poupée vaudou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Poupée vaudou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Poupée vaudou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Poupée vaudou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Poupée vaudou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Poupée vaudou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Poupée vaudou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Poupée vaudou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Poupée vaudou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Poupée vaudou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Anti-venin (spéciale),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Anti-venin (spéciale),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Anti-venin (spéciale),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Anti-venin (spéciale),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Anti-venin (spéciale),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Anti-venin (spéciale),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Anti-venin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Anti-venin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Anti-venin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Anti-venin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Anti-venin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Anti-venin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Anti-venin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Anti-venin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Anti-venin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Anti-venin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Anti-venin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Anti-venin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Anti-venin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Anti-venin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Anti-venin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Revolver (arme),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Poupée vaudou (spéciale), Anti-venin (spéciale), Hache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Poupée vaudou (spéciale), Anti-venin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Poupée vaudou (spéciale), Anti-venin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Poupée vaudou (spéciale), Anti-venin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Poupée vaudou (spéciale), Anti-venin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Poupée vaudou (spéciale), Anti-venin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Poupée vaudou (spéciale), Anti-venin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Poupée vaudou (spéciale),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Poupée vaudou (spéciale),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Poupée vaudou (spéciale),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Poupée vaudou (spéciale),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Poupée vaudou (spéciale),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Poupée vaudou (spéciale),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Poupée vaudou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Poupée vaudou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Poupée vaudou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Poupée vaudou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Poupée vaudou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Poupée vaudou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Poupée vaudou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Poupée vaudou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Poupée vaudou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Poupée vaudou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Poupée vaudou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Poupée vaudou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Poupée vaudou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Poupée vaudou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Poupée vaudou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Anti-venin (spéciale),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Anti-venin (spéciale),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Anti-venin (spéciale),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Anti-venin (spéciale),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Anti-venin (spéciale),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Anti-venin (spéciale),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Anti-venin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Anti-venin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Anti-venin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Anti-venin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Anti-venin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Anti-venin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Anti-venin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Anti-venin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Anti-venin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Anti-venin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Anti-venin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Anti-venin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Anti-venin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Anti-venin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Anti-venin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Cartouche (arme),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Anti-venin (spéciale),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Anti-venin (spéciale),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Anti-venin (spéciale),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Anti-venin (spéciale),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Anti-venin (spéciale),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Anti-venin (spéciale),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Anti-venin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Anti-venin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Anti-venin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Anti-venin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Anti-venin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Anti-venin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Anti-venin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Anti-venin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Anti-venin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Anti-venin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Anti-venin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Anti-venin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Anti-venin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Anti-venin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Anti-venin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Poupée vaudou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Anti-venin (spéciale),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Anti-venin (spéciale),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Anti-venin (spéciale),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Anti-venin (spéciale),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Anti-venin (spéciale),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Anti-venin (spéciale),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Anti-venin (spéciale),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Anti-venin (spéciale),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Anti-venin (spéciale),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Anti-venin (spéciale),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Anti-venin (spéciale),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Anti-venin (spéciale),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Anti-venin (spéciale),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Anti-venin (spéciale),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Anti-venin (spéciale),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Anti-venin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Anti-venin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Anti-venin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Anti-venin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Anti-venin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Anti-venin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Anti-venin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Anti-venin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Anti-venin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Anti-venin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Anti-venin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Anti-venin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Anti-venin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Anti-venin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Anti-venin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Anti-venin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Anti-venin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Anti-venin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Anti-venin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Anti-venin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Hache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Hache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Hache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Hache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Hache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Hache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Hache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Hache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Hache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Hache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Hache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Hache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Hache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Hache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Hache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Hache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Hache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Hache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Hache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Hache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Poisson pourri (ressource),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Poupée vaudou (spéciale), Anti-venin (spéciale), Hache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Poupée vaudou (spéciale), Anti-venin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Poupée vaudou (spéciale), Anti-venin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Poupée vaudou (spéciale), Anti-venin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Poupée vaudou (spéciale), Anti-venin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Poupée vaudou (spéciale), Anti-venin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Poupée vaudou (spéciale), Anti-venin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Poupée vaudou (spéciale),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Poupée vaudou (spéciale),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Poupée vaudou (spéciale),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Poupée vaudou (spéciale),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Poupée vaudou (spéciale),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Poupée vaudou (spéciale),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Poupée vaudou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Poupée vaudou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Poupée vaudou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Poupée vaudou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Poupée vaudou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Poupée vaudou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Poupée vaudou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Poupée vaudou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Poupée vaudou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Poupée vaudou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Poupée vaudou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Poupée vaudou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Poupée vaudou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Poupée vaudou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Poupée vaudou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Anti-venin (spéciale),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Anti-venin (spéciale),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Anti-venin (spéciale),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Anti-venin (spéciale),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Anti-venin (spéciale),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Anti-venin (spéciale),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Anti-venin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Anti-venin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Anti-venin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Anti-venin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Anti-venin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Anti-venin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Anti-venin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Anti-venin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Anti-venin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Anti-venin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Anti-venin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Anti-venin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Anti-venin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Anti-venin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Anti-venin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Cartouche (arme),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Anti-venin (spéciale),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Anti-venin (spéciale),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Anti-venin (spéciale),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Anti-venin (spéciale),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Anti-venin (spéciale),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Anti-venin (spéciale),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Anti-venin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Anti-venin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Anti-venin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Anti-venin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Anti-venin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Anti-venin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Anti-venin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Anti-venin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Anti-venin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Anti-venin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Anti-venin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Anti-venin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Anti-venin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Anti-venin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Anti-venin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Poupée vaudou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Anti-venin (spéciale),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Anti-venin (spéciale),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Anti-venin (spéciale),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Anti-venin (spéciale),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Anti-venin (spéciale),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Anti-venin (spéciale),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Anti-venin (spéciale),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Anti-venin (spéciale),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Anti-venin (spéciale),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Anti-venin (spéciale),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Anti-venin (spéciale),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Anti-venin (spéciale),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Anti-venin (spéciale),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Anti-venin (spéciale),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Anti-venin (spéciale),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Anti-venin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Anti-venin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Anti-venin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Anti-venin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Anti-venin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Anti-venin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Anti-venin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Anti-venin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Anti-venin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Anti-venin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Anti-venin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Anti-venin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Anti-venin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Anti-venin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Anti-venin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Anti-venin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Anti-venin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Anti-venin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Anti-venin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Anti-venin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Hache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Hache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Hache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Hache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Hache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Hache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Hache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Hache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Hache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Hache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Hache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Hache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Hache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Hache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Hache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Hache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Hache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Hache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Hache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Hache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Revolver (arme),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Anti-venin (spéciale),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Anti-venin (spéciale),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Anti-venin (spéciale),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Anti-venin (spéciale),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Anti-venin (spéciale),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Anti-venin (spéciale),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Anti-venin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Anti-venin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Anti-venin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Anti-venin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Anti-venin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Anti-venin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Anti-venin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Anti-venin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Anti-venin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Anti-venin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Anti-venin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Anti-venin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Anti-venin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Anti-venin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Anti-venin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Poupée vaudou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Anti-venin (spéciale),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Anti-venin (spéciale),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Anti-venin (spéciale),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Anti-venin (spéciale),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Anti-venin (spéciale),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Anti-venin (spéciale),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Anti-venin (spéciale),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Anti-venin (spéciale),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Anti-venin (spéciale),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Anti-venin (spéciale),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Anti-venin (spéciale),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Anti-venin (spéciale),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Anti-venin (spéciale),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Anti-venin (spéciale),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Anti-venin (spéciale),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Anti-venin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Anti-venin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Anti-venin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Anti-venin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Anti-venin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Anti-venin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Anti-venin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Anti-venin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Anti-venin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Anti-venin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Anti-venin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Anti-venin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Anti-venin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Anti-venin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Anti-venin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Anti-venin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Anti-venin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Anti-venin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Anti-venin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Anti-venin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Hache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Hache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Hache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Hache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Hache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Hache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Hache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Hache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Hache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Hache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Hache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Hache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Hache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Hache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Hache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Hache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Hache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Hache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Hache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Hache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Cartouche (arme),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Anti-venin (spéciale),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Anti-venin (spéciale),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Anti-venin (spéciale),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Anti-venin (spéciale),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Anti-venin (spéciale),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Anti-venin (spéciale),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Anti-venin (spéciale),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Anti-venin (spéciale),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Anti-venin (spéciale),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Anti-venin (spéciale),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Anti-venin (spéciale),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Anti-venin (spéciale),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Anti-venin (spéciale),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Anti-venin (spéciale),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Anti-venin (spéciale),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Anti-venin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Anti-venin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Anti-venin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Anti-venin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Anti-venin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Anti-venin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Anti-venin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Anti-venin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Anti-venin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Anti-venin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Anti-venin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Anti-venin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Anti-venin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Anti-venin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Anti-venin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Anti-venin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Anti-venin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Anti-venin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Anti-venin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Anti-venin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Hache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Hache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Hache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Hache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Hache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Hache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Hache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Hache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Hache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Hache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Hache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Hache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Hache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Hache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Hache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Hache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Hache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Hache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Hache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Hache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Poupée vaudou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Anti-venin (spéciale), Hache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Anti-venin (spéciale), Hache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Anti-venin (spéciale), Hache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Anti-venin (spéciale), Hache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Anti-venin (spéciale), Hache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Anti-venin (spéciale), Hache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Anti-venin (spéciale), Hache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Anti-venin (spéciale), Hache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Anti-venin (spéciale), Hache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Anti-venin (spéciale), Hache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Anti-venin (spéciale), Hache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Anti-venin (spéciale), Hache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Anti-venin (spéciale), Hache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Anti-venin (spéciale), Hache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Anti-venin (spéciale), Hache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Anti-venin (spéciale), Hache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Anti-venin (spéciale), Hache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Anti-venin (spéciale), Hache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Anti-venin (spéciale), Hache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Anti-venin (spéciale), Hache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Anti-venin (spéciale),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Anti-venin (spéciale),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Anti-venin (spéciale),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Anti-venin (spéciale),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Anti-venin (spéciale),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Anti-venin (spéciale),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Anti-venin (spéciale),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Anti-venin (spéciale),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Anti-venin (spéciale),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Anti-venin (spéciale),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Anti-venin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Anti-venin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Anti-venin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Anti-venin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Anti-venin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Hache (spéciale),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Hache (spéciale),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Hache (spéciale),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Hache (spéciale),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Hache (spéciale),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Hache (spéciale),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Hache (spéciale),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Hache (spéciale),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Hache (spéciale),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Hache (spéciale),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Hache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Hache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Hache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Hache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Hache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Gourde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Gourde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Gourde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Gourde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Gourde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Sandwich (ressource),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Cartouche (arme), Poupée vaudou (spéciale), Anti-venin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Cartouche (arme), Poupée vaudou (spéciale), Hache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Cartouche (arme), Poupée vaudou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Cartouche (arme), Poupée vaudou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Cartouche (arme), Poupée vaudou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Cartouche (arme), Poupée vaudou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Cartouche (arme), Poupée vaudou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Cartouche (arme), Poupée vaudou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Cartouche (arme), Anti-venin (spéciale), Hache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Cartouche (arme), Anti-venin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Cartouche (arme), Anti-venin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Cartouche (arme), Anti-venin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Cartouche (arme), Anti-venin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Cartouche (arme), Anti-venin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Cartouche (arme), Anti-venin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Cartouche (arme),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Cartouche (arme),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Cartouche (arme),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Cartouche (arme),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Cartouche (arme),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Cartouche (arme),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Cartouche (arme),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Cartouche (arme),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Cartouche (arme),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Cartouche (arme),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Cartouche (arme),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Cartouche (arme),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Cartouche (arme),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Cartouche (arme),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Cartouche (arme),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Cartouche (arme),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Cartouche (arme),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Cartouche (arme),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Cartouche (arme),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Cartouche (arme),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Cartouche (arme),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Poupée vaudou (spéciale), Anti-venin (spéciale), Hache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Poupée vaudou (spéciale), Anti-venin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Poupée vaudou (spéciale), Anti-venin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Poupée vaudou (spéciale), Anti-venin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Poupée vaudou (spéciale), Anti-venin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Poupée vaudou (spéciale), Anti-venin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Poupée vaudou (spéciale), Anti-venin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Poupée vaudou (spéciale),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Poupée vaudou (spéciale),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Poupée vaudou (spéciale),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Poupée vaudou (spéciale),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Poupée vaudou (spéciale),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Poupée vaudou (spéciale),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Poupée vaudou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Poupée vaudou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Poupée vaudou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Poupée vaudou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Poupée vaudou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Poupée vaudou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Poupée vaudou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Poupée vaudou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Poupée vaudou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Poupée vaudou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Poupée vaudou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Poupée vaudou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Poupée vaudou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Poupée vaudou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Poupée vaudou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Anti-venin (spéciale),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Anti-venin (spéciale),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Anti-venin (spéciale),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Anti-venin (spéciale),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Anti-venin (spéciale),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Anti-venin (spéciale),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Anti-venin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Anti-venin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Anti-venin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Anti-venin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Anti-venin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Anti-venin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Anti-venin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Anti-venin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Anti-venin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Anti-venin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Anti-venin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Anti-venin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Anti-venin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Anti-venin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Anti-venin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Revolver (arme),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Poupée vaudou (spéciale), Anti-venin (spéciale), Hache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Poupée vaudou (spéciale), Anti-venin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Poupée vaudou (spéciale), Anti-venin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Poupée vaudou (spéciale), Anti-venin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Poupée vaudou (spéciale), Anti-venin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Poupée vaudou (spéciale), Anti-venin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Poupée vaudou (spéciale), Anti-venin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Poupée vaudou (spéciale),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Poupée vaudou (spéciale),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Poupée vaudou (spéciale),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Poupée vaudou (spéciale),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Poupée vaudou (spéciale),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Poupée vaudou (spéciale),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Poupée vaudou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Poupée vaudou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Poupée vaudou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Poupée vaudou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Poupée vaudou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Poupée vaudou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Poupée vaudou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Poupée vaudou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Poupée vaudou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Poupée vaudou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Poupée vaudou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Poupée vaudou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Poupée vaudou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Poupée vaudou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Poupée vaudou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Anti-venin (spéciale),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Anti-venin (spéciale),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Anti-venin (spéciale),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Anti-venin (spéciale),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Anti-venin (spéciale),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Anti-venin (spéciale),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Anti-venin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Anti-venin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Anti-venin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Anti-venin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Anti-venin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Anti-venin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Anti-venin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Anti-venin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Anti-venin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Anti-venin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Anti-venin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Anti-venin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Anti-venin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Anti-venin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Anti-venin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Cartouche (arme),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Anti-venin (spéciale),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Anti-venin (spéciale),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Anti-venin (spéciale),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Anti-venin (spéciale),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Anti-venin (spéciale),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Anti-venin (spéciale),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Anti-venin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Anti-venin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Anti-venin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Anti-venin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Anti-venin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Anti-venin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Anti-venin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Anti-venin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Anti-venin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Anti-venin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Anti-venin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Anti-venin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Anti-venin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Anti-venin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Anti-venin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Poupée vaudou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Anti-venin (spéciale),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Anti-venin (spéciale),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Anti-venin (spéciale),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Anti-venin (spéciale),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Anti-venin (spéciale),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Anti-venin (spéciale),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Anti-venin (spéciale),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Anti-venin (spéciale),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Anti-venin (spéciale),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Anti-venin (spéciale),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Anti-venin (spéciale),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Anti-venin (spéciale),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Anti-venin (spéciale),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Anti-venin (spéciale),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Anti-venin (spéciale),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Anti-venin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Anti-venin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Anti-venin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Anti-venin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Anti-venin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Anti-venin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Anti-venin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Anti-venin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Anti-venin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Anti-venin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Anti-venin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Anti-venin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Anti-venin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Anti-venin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Anti-venin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Anti-venin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Anti-venin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Anti-venin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Anti-venin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Anti-venin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Hache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Hache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Hache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Hache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Hache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Hache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Hache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Hache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Hache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Hache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Hache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Hache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Hache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Hache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Hache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Hache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Hache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Hache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Hache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Hache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Poisson pourri (ressource),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Poupée vaudou (spéciale), Anti-venin (spéciale), Hache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Poupée vaudou (spéciale), Anti-venin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Poupée vaudou (spéciale), Anti-venin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Poupée vaudou (spéciale), Anti-venin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Poupée vaudou (spéciale), Anti-venin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Poupée vaudou (spéciale), Anti-venin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Poupée vaudou (spéciale), Anti-venin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Poupée vaudou (spéciale),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Poupée vaudou (spéciale),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Poupée vaudou (spéciale),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Poupée vaudou (spéciale),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Poupée vaudou (spéciale),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Poupée vaudou (spéciale),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Poupée vaudou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Poupée vaudou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Poupée vaudou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Poupée vaudou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Poupée vaudou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Poupée vaudou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Poupée vaudou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Poupée vaudou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Poupée vaudou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Poupée vaudou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Poupée vaudou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Poupée vaudou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Poupée vaudou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Poupée vaudou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Poupée vaudou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Anti-venin (spéciale),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Anti-venin (spéciale),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Anti-venin (spéciale),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Anti-venin (spéciale),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Anti-venin (spéciale),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Anti-venin (spéciale),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Anti-venin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Anti-venin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Anti-venin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Anti-venin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Anti-venin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Anti-venin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Anti-venin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Anti-venin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Anti-venin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Anti-venin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Anti-venin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Anti-venin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Anti-venin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Anti-venin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Anti-venin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Cartouche (arme),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Anti-venin (spéciale),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Anti-venin (spéciale),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Anti-venin (spéciale),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Anti-venin (spéciale),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Anti-venin (spéciale),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Anti-venin (spéciale),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Anti-venin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Anti-venin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Anti-venin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Anti-venin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Anti-venin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Anti-venin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Anti-venin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Anti-venin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Anti-venin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Anti-venin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Anti-venin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Anti-venin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Anti-venin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Anti-venin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Anti-venin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Poupée vaudou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Anti-venin (spéciale),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Anti-venin (spéciale),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Anti-venin (spéciale),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Anti-venin (spéciale),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Anti-venin (spéciale),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Anti-venin (spéciale),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Anti-venin (spéciale),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Anti-venin (spéciale),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Anti-venin (spéciale),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Anti-venin (spéciale),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Anti-venin (spéciale),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Anti-venin (spéciale),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Anti-venin (spéciale),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Anti-venin (spéciale),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Anti-venin (spéciale),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Anti-venin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Anti-venin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Anti-venin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Anti-venin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Anti-venin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Anti-venin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Anti-venin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Anti-venin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Anti-venin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Anti-venin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Anti-venin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Anti-venin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Anti-venin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Anti-venin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Anti-venin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Anti-venin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Anti-venin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Anti-venin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Anti-venin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Anti-venin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Hache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Hache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Hache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Hache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Hache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Hache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Hache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Hache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Hache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Hache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Hache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Hache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Hache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Hache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Hache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Hache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Hache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Hache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Hache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Hache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Revolver (arme),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Anti-venin (spéciale),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Anti-venin (spéciale),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Anti-venin (spéciale),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Anti-venin (spéciale),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Anti-venin (spéciale),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Anti-venin (spéciale),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Anti-venin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Anti-venin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Anti-venin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Anti-venin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Anti-venin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Anti-venin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Anti-venin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Anti-venin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Anti-venin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Anti-venin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Anti-venin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Anti-venin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Anti-venin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Anti-venin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Anti-venin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Poupée vaudou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Anti-venin (spéciale),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Anti-venin (spéciale),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Anti-venin (spéciale),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Anti-venin (spéciale),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Anti-venin (spéciale),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Anti-venin (spéciale),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Anti-venin (spéciale),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Anti-venin (spéciale),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Anti-venin (spéciale),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Anti-venin (spéciale),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Anti-venin (spéciale),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Anti-venin (spéciale),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Anti-venin (spéciale),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Anti-venin (spéciale),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Anti-venin (spéciale),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Anti-venin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Anti-venin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Anti-venin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Anti-venin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Anti-venin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Anti-venin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Anti-venin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Anti-venin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Anti-venin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Anti-venin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Anti-venin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Anti-venin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Anti-venin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Anti-venin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Anti-venin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Anti-venin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Anti-venin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Anti-venin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Anti-venin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Anti-venin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Hache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Hache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Hache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Hache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Hache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Hache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Hache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Hache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Hache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Hache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Hache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Hache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Hache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Hache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Hache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Hache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Hache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Hache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Hache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Hache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Cartouche (arme),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Anti-venin (spéciale),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Anti-venin (spéciale),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Anti-venin (spéciale),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Anti-venin (spéciale),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Anti-venin (spéciale),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Anti-venin (spéciale),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Anti-venin (spéciale),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Anti-venin (spéciale),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Anti-venin (spéciale),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Anti-venin (spéciale),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Anti-venin (spéciale),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Anti-venin (spéciale),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Anti-venin (spéciale),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Anti-venin (spéciale),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Anti-venin (spéciale),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Anti-venin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Anti-venin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Anti-venin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Anti-venin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Anti-venin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Anti-venin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Anti-venin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Anti-venin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Anti-venin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Anti-venin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Anti-venin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Anti-venin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Anti-venin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Anti-venin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Anti-venin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Anti-venin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Anti-venin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Anti-venin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Anti-venin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Anti-venin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Hache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Hache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Hache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Hache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Hache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Hache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Hache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Hache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Hache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Hache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Hache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Hache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Hache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Hache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Hache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Hache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Hache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Hache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Hache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Hache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Poupée vaudou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Anti-venin (spéciale), Hache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Anti-venin (spéciale), Hache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Anti-venin (spéciale), Hache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Anti-venin (spéciale), Hache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Anti-venin (spéciale), Hache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Anti-venin (spéciale), Hache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Anti-venin (spéciale), Hache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Anti-venin (spéciale), Hache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Anti-venin (spéciale), Hache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Anti-venin (spéciale), Hache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Anti-venin (spéciale), Hache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Anti-venin (spéciale), Hache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Anti-venin (spéciale), Hache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Anti-venin (spéciale), Hache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Anti-venin (spéciale), Hache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Anti-venin (spéciale), Hache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Anti-venin (spéciale), Hache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Anti-venin (spéciale), Hache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Anti-venin (spéciale), Hache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Anti-venin (spéciale), Hache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Anti-venin (spéciale),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Anti-venin (spéciale),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Anti-venin (spéciale),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Anti-venin (spéciale),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Anti-venin (spéciale),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Anti-venin (spéciale),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Anti-venin (spéciale),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Anti-venin (spéciale),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Anti-venin (spéciale),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Anti-venin (spéciale),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Anti-venin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Anti-venin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Anti-venin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Anti-venin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Anti-venin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Hache (spéciale),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Hache (spéciale),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Hache (spéciale),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Hache (spéciale),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Hache (spéciale),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Hache (spéciale),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Hache (spéciale),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Hache (spéciale),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Hache (spéciale),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Hache (spéciale),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Hache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Hache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Hache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Hache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Hache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Gourde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Gourde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Gourde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Gourde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Gourde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Sardines (ressource),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Poupée vaudou (spéciale), Anti-venin (spéciale), Hache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Poupée vaudou (spéciale), Anti-venin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Poupée vaudou (spéciale), Anti-venin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Poupée vaudou (spéciale), Anti-venin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Poupée vaudou (spéciale), Anti-venin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Poupée vaudou (spéciale), Anti-venin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Poupée vaudou (spéciale), Anti-venin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Poupée vaudou (spéciale),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Poupée vaudou (spéciale),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Poupée vaudou (spéciale),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Poupée vaudou (spéciale),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Poupée vaudou (spéciale),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Poupée vaudou (spéciale),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Poupée vaudou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Poupée vaudou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Poupée vaudou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Poupée vaudou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Poupée vaudou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Poupée vaudou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Poupée vaudou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Poupée vaudou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Poupée vaudou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Poupée vaudou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Poupée vaudou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Poupée vaudou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Poupée vaudou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Poupée vaudou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Poupée vaudou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Anti-venin (spéciale),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Anti-venin (spéciale),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Anti-venin (spéciale),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Anti-venin (spéciale),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Anti-venin (spéciale),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Anti-venin (spéciale),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Anti-venin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Anti-venin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Anti-venin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Anti-venin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Anti-venin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Anti-venin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Anti-venin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Anti-venin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Anti-venin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Anti-venin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Anti-venin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Anti-venin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Anti-venin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Anti-venin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Anti-venin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Cartouche (arme),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Anti-venin (spéciale),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Anti-venin (spéciale),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Anti-venin (spéciale),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Anti-venin (spéciale),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Anti-venin (spéciale),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Anti-venin (spéciale),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Anti-venin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Anti-venin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Anti-venin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Anti-venin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Anti-venin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Anti-venin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Anti-venin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Anti-venin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Anti-venin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Anti-venin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Anti-venin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Anti-venin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Anti-venin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Anti-venin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Anti-venin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Poupée vaudou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Anti-venin (spéciale),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Anti-venin (spéciale),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Anti-venin (spéciale),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Anti-venin (spéciale),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Anti-venin (spéciale),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Anti-venin (spéciale),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Anti-venin (spéciale),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Anti-venin (spéciale),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Anti-venin (spéciale),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Anti-venin (spéciale),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Anti-venin (spéciale),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Anti-venin (spéciale),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Anti-venin (spéciale),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Anti-venin (spéciale),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Anti-venin (spéciale),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Anti-venin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Anti-venin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Anti-venin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Anti-venin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Anti-venin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Anti-venin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Anti-venin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Anti-venin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Anti-venin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Anti-venin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Anti-venin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Anti-venin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Anti-venin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Anti-venin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Anti-venin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Anti-venin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Anti-venin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Anti-venin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Anti-venin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Anti-venin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Hache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Hache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Hache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Hache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Hache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Hache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Hache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Hache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Hache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Hache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Hache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Hache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Hache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Hache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Hache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Hache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Hache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Hache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Hache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Hache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Revolver (arme),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Anti-venin (spéciale),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Anti-venin (spéciale),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Anti-venin (spéciale),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Anti-venin (spéciale),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Anti-venin (spéciale),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Anti-venin (spéciale),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Anti-venin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Anti-venin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Anti-venin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Anti-venin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Anti-venin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Anti-venin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Anti-venin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Anti-venin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Anti-venin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Anti-venin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Anti-venin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Anti-venin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Anti-venin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Anti-venin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Anti-venin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Poupée vaudou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Anti-venin (spéciale),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Anti-venin (spéciale),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Anti-venin (spéciale),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Anti-venin (spéciale),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Anti-venin (spéciale),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Anti-venin (spéciale),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Anti-venin (spéciale),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Anti-venin (spéciale),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Anti-venin (spéciale),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Anti-venin (spéciale),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Anti-venin (spéciale),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Anti-venin (spéciale),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Anti-venin (spéciale),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Anti-venin (spéciale),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Anti-venin (spéciale),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Anti-venin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Anti-venin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Anti-venin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Anti-venin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Anti-venin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Anti-venin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Anti-venin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Anti-venin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Anti-venin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Anti-venin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Anti-venin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Anti-venin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Anti-venin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Anti-venin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Anti-venin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Anti-venin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Anti-venin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Anti-venin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Anti-venin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Anti-venin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Hache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Hache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Hache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Hache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Hache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Hache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Hache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Hache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Hache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Hache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Hache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Hache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Hache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Hache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Hache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Hache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Hache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Hache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Hache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Hache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Cartouche (arme),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Anti-venin (spéciale),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Anti-venin (spéciale),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Anti-venin (spéciale),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Anti-venin (spéciale),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Anti-venin (spéciale),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Anti-venin (spéciale),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Anti-venin (spéciale),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Anti-venin (spéciale),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Anti-venin (spéciale),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Anti-venin (spéciale),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Anti-venin (spéciale),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Anti-venin (spéciale),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Anti-venin (spéciale),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Anti-venin (spéciale),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Anti-venin (spéciale),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Anti-venin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Anti-venin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Anti-venin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Anti-venin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Anti-venin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Anti-venin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Anti-venin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Anti-venin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Anti-venin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Anti-venin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Anti-venin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Anti-venin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Anti-venin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Anti-venin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Anti-venin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Anti-venin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Anti-venin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Anti-venin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Anti-venin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Anti-venin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Hache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Hache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Hache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Hache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Hache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Hache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Hache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Hache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Hache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Hache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Hache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Hache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Hache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Hache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Hache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Hache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Hache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Hache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Hache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Hache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Poupée vaudou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Anti-venin (spéciale), Hache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Anti-venin (spéciale), Hache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Anti-venin (spéciale), Hache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Anti-venin (spéciale), Hache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Anti-venin (spéciale), Hache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Anti-venin (spéciale), Hache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Anti-venin (spéciale), Hache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Anti-venin (spéciale), Hache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Anti-venin (spéciale), Hache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Anti-venin (spéciale), Hache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Anti-venin (spéciale), Hache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Anti-venin (spéciale), Hache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Anti-venin (spéciale), Hache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Anti-venin (spéciale), Hache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Anti-venin (spéciale), Hache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Anti-venin (spéciale), Hache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Anti-venin (spéciale), Hache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Anti-venin (spéciale), Hache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Anti-venin (spéciale), Hache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Anti-venin (spéciale), Hache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Anti-venin (spéciale),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Anti-venin (spéciale),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Anti-venin (spéciale),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Anti-venin (spéciale),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Anti-venin (spéciale),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Anti-venin (spéciale),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Anti-venin (spéciale),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Anti-venin (spéciale),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Anti-venin (spéciale),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Anti-venin (spéciale),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Anti-venin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Anti-venin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Anti-venin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Anti-venin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Anti-venin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Hache (spéciale),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Hache (spéciale),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Hache (spéciale),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Hache (spéciale),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Hache (spéciale),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Hache (spéciale),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Hache (spéciale),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Hache (spéciale),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Hache (spéciale),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Hache (spéciale),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Hache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Hache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Hache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Hache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Hache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Gourde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Gourde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Gourde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Gourde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Gourde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Poisson pourri (ressource),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Anti-venin (spéciale),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Anti-venin (spéciale),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Anti-venin (spéciale),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Anti-venin (spéciale),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Anti-venin (spéciale),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Anti-venin (spéciale),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Anti-venin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Anti-venin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Anti-venin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Anti-venin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Anti-venin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Anti-venin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Anti-venin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Anti-venin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Anti-venin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Anti-venin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Anti-venin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Anti-venin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Anti-venin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Anti-venin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Anti-venin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Poupée vaudou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Anti-venin (spéciale),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Anti-venin (spéciale),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Anti-venin (spéciale),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Anti-venin (spéciale),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Anti-venin (spéciale),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Anti-venin (spéciale),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Anti-venin (spéciale),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Anti-venin (spéciale),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Anti-venin (spéciale),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Anti-venin (spéciale),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Anti-venin (spéciale),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Anti-venin (spéciale),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Anti-venin (spéciale),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Anti-venin (spéciale),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Anti-venin (spéciale),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Anti-venin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Anti-venin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Anti-venin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Anti-venin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Anti-venin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Anti-venin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Anti-venin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Anti-venin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Anti-venin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Anti-venin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Anti-venin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Anti-venin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Anti-venin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Anti-venin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Anti-venin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Anti-venin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Anti-venin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Anti-venin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Anti-venin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Anti-venin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Hache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Hache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Hache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Hache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Hache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Hache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Hache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Hache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Hache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Hache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Hache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Hache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Hache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Hache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Hache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Hache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Hache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Hache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Hache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Hache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Cartouche (arme),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Anti-venin (spéciale),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Anti-venin (spéciale),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Anti-venin (spéciale),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Anti-venin (spéciale),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Anti-venin (spéciale),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Anti-venin (spéciale),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Anti-venin (spéciale),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Anti-venin (spéciale),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Anti-venin (spéciale),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Anti-venin (spéciale),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Anti-venin (spéciale),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Anti-venin (spéciale),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Anti-venin (spéciale),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Anti-venin (spéciale),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Anti-venin (spéciale),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Anti-venin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Anti-venin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Anti-venin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Anti-venin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Anti-venin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Anti-venin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Anti-venin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Anti-venin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Anti-venin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Anti-venin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Anti-venin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Anti-venin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Anti-venin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Anti-venin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Anti-venin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Anti-venin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Anti-venin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Anti-venin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Anti-venin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Anti-venin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Hache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Hache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Hache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Hache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Hache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Hache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Hache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Hache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Hache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Hache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Hache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Hache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Hache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Hache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Hache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Hache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Hache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Hache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Hache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Hache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Poupée vaudou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Anti-venin (spéciale), Hache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Anti-venin (spéciale), Hache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Anti-venin (spéciale), Hache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Anti-venin (spéciale), Hache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Anti-venin (spéciale), Hache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Anti-venin (spéciale), Hache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Anti-venin (spéciale), Hache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Anti-venin (spéciale), Hache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Anti-venin (spéciale), Hache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Anti-venin (spéciale), Hache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Anti-venin (spéciale), Hache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Anti-venin (spéciale), Hache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Anti-venin (spéciale), Hache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Anti-venin (spéciale), Hache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Anti-venin (spéciale), Hache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Anti-venin (spéciale), Hache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Anti-venin (spéciale), Hache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Anti-venin (spéciale), Hache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Anti-venin (spéciale), Hache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Anti-venin (spéciale), Hache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Anti-venin (spéciale),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Anti-venin (spéciale),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Anti-venin (spéciale),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Anti-venin (spéciale),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Anti-venin (spéciale),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Anti-venin (spéciale),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Anti-venin (spéciale),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Anti-venin (spéciale),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Anti-venin (spéciale),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Anti-venin (spéciale),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Anti-venin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Anti-venin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Anti-venin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Anti-venin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Anti-venin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Hache (spéciale),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Hache (spéciale),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Hache (spéciale),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Hache (spéciale),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Hache (spéciale),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Hache (spéciale),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Hache (spéciale),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Hache (spéciale),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Hache (spéciale),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Hache (spéciale),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Hache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Hache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Hache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Hache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Hache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Gourde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Gourde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Gourde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Gourde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Gourde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Revolver (arme),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Anti-venin (spéciale),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Anti-venin (spéciale),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Anti-venin (spéciale),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Anti-venin (spéciale),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Anti-venin (spéciale),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Anti-venin (spéciale),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Anti-venin (spéciale),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Anti-venin (spéciale),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Anti-venin (spéciale),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Anti-venin (spéciale),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Anti-venin (spéciale),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Anti-venin (spéciale),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Anti-venin (spéciale),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Anti-venin (spéciale),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Anti-venin (spéciale),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Anti-venin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Anti-venin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Anti-venin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Anti-venin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Anti-venin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Anti-venin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Anti-venin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Anti-venin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Anti-venin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Anti-venin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Anti-venin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Anti-venin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Anti-venin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Anti-venin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Anti-venin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Anti-venin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Anti-venin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Anti-venin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Anti-venin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Anti-venin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Hache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Hache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Hache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Hache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Hache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Hache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Hache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Hache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Hache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Hache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Hache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Hache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Hache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Hache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Hache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Hache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Hache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Hache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Hache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Hache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Poupée vaudou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Anti-venin (spéciale), Hache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Anti-venin (spéciale), Hache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Anti-venin (spéciale), Hache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Anti-venin (spéciale), Hache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Anti-venin (spéciale), Hache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Anti-venin (spéciale), Hache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Anti-venin (spéciale), Hache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Anti-venin (spéciale), Hache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Anti-venin (spéciale), Hache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Anti-venin (spéciale), Hache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Anti-venin (spéciale), Hache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Anti-venin (spéciale), Hache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Anti-venin (spéciale), Hache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Anti-venin (spéciale), Hache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Anti-venin (spéciale), Hache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Anti-venin (spéciale), Hache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Anti-venin (spéciale), Hache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Anti-venin (spéciale), Hache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Anti-venin (spéciale), Hache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Anti-venin (spéciale), Hache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Anti-venin (spéciale),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Anti-venin (spéciale),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Anti-venin (spéciale),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Anti-venin (spéciale),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Anti-venin (spéciale),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Anti-venin (spéciale),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Anti-venin (spéciale),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Anti-venin (spéciale),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Anti-venin (spéciale),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Anti-venin (spéciale),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Anti-venin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Anti-venin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Anti-venin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Anti-venin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Anti-venin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Hache (spéciale),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Hache (spéciale),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Hache (spéciale),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Hache (spéciale),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Hache (spéciale),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Hache (spéciale),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Hache (spéciale),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Hache (spéciale),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Hache (spéciale),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Hache (spéciale),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Hache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Hache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Hache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Hache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Hache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Gourde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Gourde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Gourde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Gourde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Gourde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Cartouche (arme),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Anti-venin (spéciale), Hache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Anti-venin (spéciale), Hache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Anti-venin (spéciale), Hache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Anti-venin (spéciale), Hache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Anti-venin (spéciale), Hache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Anti-venin (spéciale), Hache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Anti-venin (spéciale), Hache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Anti-venin (spéciale), Hache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Anti-venin (spéciale), Hache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Anti-venin (spéciale), Hache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Anti-venin (spéciale), Hache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Anti-venin (spéciale), Hache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Anti-venin (spéciale), Hache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Anti-venin (spéciale), Hache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Anti-venin (spéciale), Hache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Anti-venin (spéciale), Hache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Anti-venin (spéciale), Hache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Anti-venin (spéciale), Hache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Anti-venin (spéciale), Hache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Anti-venin (spéciale), Hache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Anti-venin (spéciale),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Anti-venin (spéciale),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Anti-venin (spéciale),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Anti-venin (spéciale),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Anti-venin (spéciale),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Anti-venin (spéciale),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Anti-venin (spéciale),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Anti-venin (spéciale),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Anti-venin (spéciale),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Anti-venin (spéciale),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Anti-venin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Anti-venin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Anti-venin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Anti-venin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Anti-venin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Hache (spéciale),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Hache (spéciale),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Hache (spéciale),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Hache (spéciale),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Hache (spéciale),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Hache (spéciale),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Hache (spéciale),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Hache (spéciale),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Hache (spéciale),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Hache (spéciale),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Hache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Hache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Hache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Hache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Hache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Gourde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Gourde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Gourde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Gourde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Gourde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Poupée vaudou (spéciale),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Anti-venin (spéciale), Hache (spéciale),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Anti-venin (spéciale), Hache (spéciale),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Anti-venin (spéciale), Hache (spéciale),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Anti-venin (spéciale), Hache (spéciale),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Anti-venin (spéciale), Hache (spéciale),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Anti-venin (spéciale), Hache (spéciale),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Anti-venin (spéciale), Hache (spéciale),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Anti-venin (spéciale), Hache (spéciale),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Anti-venin (spéciale), Hache (spéciale),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Anti-venin (spéciale), Hache (spéciale),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Anti-venin (spéciale), Hache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Anti-venin (spéciale), Hache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Anti-venin (spéciale), Hache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Anti-venin (spéciale), Hache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Anti-venin (spéciale), Hache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Anti-venin (spéciale), Gourde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Anti-venin (spéciale), Gourde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Anti-venin (spéciale), Gourde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Anti-venin (spéciale), Gourde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Anti-venin (spéciale), Gourde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Anti-venin (spéciale),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Hache (spéciale), Gourde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Hache (spéciale), Gourde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Hache (spéciale), Gourde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Hache (spéciale), Gourde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Hache (spéciale), Gourde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Hache (spéciale),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Bouteille d'eau (ressource), Gourde (spéciale),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Revolver (arme), Cartouche (arme), Poupée vaudou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Revolver (arme), Cartouche (arme), Anti-venin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Revolver (arme), Cartouche (arme), Hache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Revolver (arme), Cartouche (arme),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Revolver (arme), Cartouche (arme),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Revolver (arme), Cartouche (arme),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Revolver (arme), Cartouche (arme),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Revolver (arme), Cartouche (arme),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Revolver (arme), Cartouche (arme),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Revolver (arme), Poupée vaudou (spéciale), Anti-venin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Revolver (arme), Poupée vaudou (spéciale), Hache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Revolver (arme), Poupée vaudou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Revolver (arme), Poupée vaudou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Revolver (arme), Poupée vaudou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Revolver (arme), Poupée vaudou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Revolver (arme), Poupée vaudou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Revolver (arme), Poupée vaudou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Revolver (arme), Anti-venin (spéciale), Hache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Revolver (arme), Anti-venin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Revolver (arme), Anti-venin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Revolver (arme), Anti-venin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Revolver (arme), Anti-venin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Revolver (arme), Anti-venin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Revolver (arme), Anti-venin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Revolver (arme),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Revolver (arme),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Revolver (arme),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Revolver (arme),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Revolver (arme),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Revolver (arme),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Revolver (arme),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Revolver (arme),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Revolver (arme),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Revolver (arme),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Revolver (arme),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Revolver (arme),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Revolver (arme),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Revolver (arme),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Revolver (arme),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Revolver (arme),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Revolver (arme),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Revolver (arme),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Revolver (arme),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Revolver (arme),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Revolver (arme),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Cartouche (arme), Poupée vaudou (spéciale), Anti-venin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Cartouche (arme), Poupée vaudou (spéciale), Hache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Cartouche (arme), Poupée vaudou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Cartouche (arme), Poupée vaudou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Cartouche (arme), Poupée vaudou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Cartouche (arme), Poupée vaudou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Cartouche (arme), Poupée vaudou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Cartouche (arme), Poupée vaudou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Cartouche (arme), Anti-venin (spéciale), Hache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Cartouche (arme), Anti-venin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Cartouche (arme), Anti-venin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Cartouche (arme), Anti-venin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Cartouche (arme), Anti-venin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Cartouche (arme), Anti-venin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Cartouche (arme), Anti-venin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Cartouche (arme),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Cartouche (arme),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Cartouche (arme),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Cartouche (arme),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Cartouche (arme),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Cartouche (arme),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Cartouche (arme),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Cartouche (arme),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Cartouche (arme),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Cartouche (arme),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Cartouche (arme),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Cartouche (arme),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Cartouche (arme),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Cartouche (arme),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Cartouche (arme),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Cartouche (arme),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Cartouche (arme),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Cartouche (arme),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Cartouche (arme),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Cartouche (arme),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Cartouche (arme),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Poupée vaudou (spéciale), Anti-venin (spéciale), Hache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Poupée vaudou (spéciale), Anti-venin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Poupée vaudou (spéciale), Anti-venin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Poupée vaudou (spéciale), Anti-venin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Poupée vaudou (spéciale), Anti-venin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Poupée vaudou (spéciale), Anti-venin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Poupée vaudou (spéciale), Anti-venin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Poupée vaudou (spéciale),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Poupée vaudou (spéciale),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Poupée vaudou (spéciale),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Poupée vaudou (spéciale),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Poupée vaudou (spéciale),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Poupée vaudou (spéciale),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Poupée vaudou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Poupée vaudou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Poupée vaudou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Poupée vaudou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Poupée vaudou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Poupée vaudou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Poupée vaudou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Poupée vaudou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Poupée vaudou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Poupée vaudou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Poupée vaudou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Poupée vaudou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Poupée vaudou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Poupée vaudou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Poupée vaudou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Anti-venin (spéciale),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Anti-venin (spéciale),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Anti-venin (spéciale),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Anti-venin (spéciale),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Anti-venin (spéciale),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Anti-venin (spéciale),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Anti-venin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Anti-venin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Anti-venin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Anti-venin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Anti-venin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Anti-venin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Anti-venin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Anti-venin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Anti-venin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Anti-venin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Anti-venin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Anti-venin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Anti-venin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Anti-venin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Anti-venin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Poisson pourri (ressource),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Cartouche (arme), Poupée vaudou (spéciale), Anti-venin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Cartouche (arme), Poupée vaudou (spéciale), Hache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Cartouche (arme), Poupée vaudou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Cartouche (arme), Poupée vaudou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Cartouche (arme), Poupée vaudou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Cartouche (arme), Poupée vaudou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Cartouche (arme), Poupée vaudou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Cartouche (arme), Poupée vaudou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Cartouche (arme), Anti-venin (spéciale), Hache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Cartouche (arme), Anti-venin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Cartouche (arme), Anti-venin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Cartouche (arme), Anti-venin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Cartouche (arme), Anti-venin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Cartouche (arme), Anti-venin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Cartouche (arme), Anti-venin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Cartouche (arme),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Cartouche (arme),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Cartouche (arme),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Cartouche (arme),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Cartouche (arme),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Cartouche (arme),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Cartouche (arme),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Cartouche (arme),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Cartouche (arme),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Cartouche (arme),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Cartouche (arme),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Cartouche (arme),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Cartouche (arme),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Cartouche (arme),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Cartouche (arme),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Cartouche (arme),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Cartouche (arme),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Cartouche (arme),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Cartouche (arme),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Cartouche (arme),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Cartouche (arme),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Poupée vaudou (spéciale), Anti-venin (spéciale), Hache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Poupée vaudou (spéciale), Anti-venin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Poupée vaudou (spéciale), Anti-venin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Poupée vaudou (spéciale), Anti-venin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Poupée vaudou (spéciale), Anti-venin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Poupée vaudou (spéciale), Anti-venin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Poupée vaudou (spéciale), Anti-venin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Poupée vaudou (spéciale),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Poupée vaudou (spéciale),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Poupée vaudou (spéciale),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Poupée vaudou (spéciale),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Poupée vaudou (spéciale),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Poupée vaudou (spéciale),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Poupée vaudou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Poupée vaudou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Poupée vaudou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Poupée vaudou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Poupée vaudou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Poupée vaudou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Poupée vaudou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Poupée vaudou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Poupée vaudou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Poupée vaudou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Poupée vaudou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Poupée vaudou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Poupée vaudou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Poupée vaudou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Poupée vaudou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Anti-venin (spéciale),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Anti-venin (spéciale),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Anti-venin (spéciale),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Anti-venin (spéciale),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Anti-venin (spéciale),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Anti-venin (spéciale),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Anti-venin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Anti-venin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Anti-venin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Anti-venin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Anti-venin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Anti-venin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Anti-venin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Anti-venin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Anti-venin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Anti-venin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Anti-venin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Anti-venin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Anti-venin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Anti-venin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Anti-venin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Revolver (arme),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Poupée vaudou (spéciale), Anti-venin (spéciale), Hache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Poupée vaudou (spéciale), Anti-venin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Poupée vaudou (spéciale), Anti-venin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Poupée vaudou (spéciale), Anti-venin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Poupée vaudou (spéciale), Anti-venin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Poupée vaudou (spéciale), Anti-venin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Poupée vaudou (spéciale), Anti-venin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Poupée vaudou (spéciale),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Poupée vaudou (spéciale),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Poupée vaudou (spéciale),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Poupée vaudou (spéciale),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Poupée vaudou (spéciale),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Poupée vaudou (spéciale),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Poupée vaudou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Poupée vaudou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Poupée vaudou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Poupée vaudou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Poupée vaudou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Poupée vaudou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Poupée vaudou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Poupée vaudou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Poupée vaudou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Poupée vaudou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Poupée vaudou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Poupée vaudou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Poupée vaudou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Poupée vaudou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Poupée vaudou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Anti-venin (spéciale),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Anti-venin (spéciale),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Anti-venin (spéciale),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Anti-venin (spéciale),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Anti-venin (spéciale),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Anti-venin (spéciale),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Anti-venin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Anti-venin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Anti-venin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Anti-venin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Anti-venin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Anti-venin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Anti-venin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Anti-venin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Anti-venin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Anti-venin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Anti-venin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Anti-venin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Anti-venin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Anti-venin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Anti-venin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Cartouche (arme),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Anti-venin (spéciale),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Anti-venin (spéciale),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Anti-venin (spéciale),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Anti-venin (spéciale),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Anti-venin (spéciale),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Anti-venin (spéciale),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Anti-venin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Anti-venin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Anti-venin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Anti-venin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Anti-venin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Anti-venin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Anti-venin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Anti-venin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Anti-venin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Anti-venin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Anti-venin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Anti-venin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Anti-venin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Anti-venin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Anti-venin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Poupée vaudou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Anti-venin (spéciale),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Anti-venin (spéciale),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Anti-venin (spéciale),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Anti-venin (spéciale),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Anti-venin (spéciale),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Anti-venin (spéciale),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Anti-venin (spéciale),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Anti-venin (spéciale),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Anti-venin (spéciale),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Anti-venin (spéciale),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Anti-venin (spéciale),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Anti-venin (spéciale),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Anti-venin (spéciale),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Anti-venin (spéciale),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Anti-venin (spéciale),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Anti-venin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Anti-venin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Anti-venin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Anti-venin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Anti-venin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Anti-venin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Anti-venin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Anti-venin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Anti-venin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Anti-venin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Anti-venin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Anti-venin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Anti-venin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Anti-venin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Anti-venin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Anti-venin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Anti-venin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Anti-venin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Anti-venin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Anti-venin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Hache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Hache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Hache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Hache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Hache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Hache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Hache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Hache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Hache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Hache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Hache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Hache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Hache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Hache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Hache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Hache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Hache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Hache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Hache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Hache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Sardines (ressource),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Cartouche (arme), Poupée vaudou (spéciale), Anti-venin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Cartouche (arme), Poupée vaudou (spéciale), Hache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Cartouche (arme), Poupée vaudou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Cartouche (arme), Poupée vaudou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Cartouche (arme), Poupée vaudou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Cartouche (arme), Poupée vaudou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Cartouche (arme), Poupée vaudou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Cartouche (arme), Poupée vaudou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Cartouche (arme), Anti-venin (spéciale), Hache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Cartouche (arme), Anti-venin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Cartouche (arme), Anti-venin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Cartouche (arme), Anti-venin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Cartouche (arme), Anti-venin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Cartouche (arme), Anti-venin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Cartouche (arme), Anti-venin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Cartouche (arme),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Cartouche (arme),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Cartouche (arme),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Cartouche (arme),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Cartouche (arme),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Cartouche (arme),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Cartouche (arme),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Cartouche (arme),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Cartouche (arme),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Cartouche (arme),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Cartouche (arme),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Cartouche (arme),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Cartouche (arme),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Cartouche (arme),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Cartouche (arme),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Cartouche (arme),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Cartouche (arme),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Cartouche (arme),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Cartouche (arme),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Cartouche (arme),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Cartouche (arme),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Poupée vaudou (spéciale), Anti-venin (spéciale), Hache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Poupée vaudou (spéciale), Anti-venin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Poupée vaudou (spéciale), Anti-venin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Poupée vaudou (spéciale), Anti-venin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Poupée vaudou (spéciale), Anti-venin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Poupée vaudou (spéciale), Anti-venin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Poupée vaudou (spéciale), Anti-venin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Poupée vaudou (spéciale),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Poupée vaudou (spéciale),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Poupée vaudou (spéciale),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Poupée vaudou (spéciale),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Poupée vaudou (spéciale),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Poupée vaudou (spéciale),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Poupée vaudou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Poupée vaudou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Poupée vaudou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Poupée vaudou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Poupée vaudou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Poupée vaudou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Poupée vaudou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Poupée vaudou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Poupée vaudou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Poupée vaudou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Poupée vaudou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Poupée vaudou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Poupée vaudou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Poupée vaudou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Poupée vaudou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Anti-venin (spéciale),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Anti-venin (spéciale),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Anti-venin (spéciale),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Anti-venin (spéciale),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Anti-venin (spéciale),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Anti-venin (spéciale),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Anti-venin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Anti-venin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Anti-venin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Anti-venin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Anti-venin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Anti-venin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Anti-venin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Anti-venin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Anti-venin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Anti-venin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Anti-venin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Anti-venin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Anti-venin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Anti-venin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Anti-venin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Revolver (arme),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Poupée vaudou (spéciale), Anti-venin (spéciale), Hache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Poupée vaudou (spéciale), Anti-venin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Poupée vaudou (spéciale), Anti-venin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Poupée vaudou (spéciale), Anti-venin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Poupée vaudou (spéciale), Anti-venin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Poupée vaudou (spéciale), Anti-venin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Poupée vaudou (spéciale), Anti-venin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Poupée vaudou (spéciale),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Poupée vaudou (spéciale),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Poupée vaudou (spéciale),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Poupée vaudou (spéciale),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Poupée vaudou (spéciale),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Poupée vaudou (spéciale),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Poupée vaudou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Poupée vaudou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Poupée vaudou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Poupée vaudou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Poupée vaudou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Poupée vaudou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Poupée vaudou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Poupée vaudou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Poupée vaudou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Poupée vaudou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Poupée vaudou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Poupée vaudou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Poupée vaudou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Poupée vaudou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Poupée vaudou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Anti-venin (spéciale),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Anti-venin (spéciale),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Anti-venin (spéciale),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Anti-venin (spéciale),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Anti-venin (spéciale),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Anti-venin (spéciale),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Anti-venin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Anti-venin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Anti-venin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Anti-venin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Anti-venin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Anti-venin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Anti-venin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Anti-venin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Anti-venin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Anti-venin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Anti-venin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Anti-venin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Anti-venin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Anti-venin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Anti-venin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Cartouche (arme),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Anti-venin (spéciale),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Anti-venin (spéciale),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Anti-venin (spéciale),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Anti-venin (spéciale),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Anti-venin (spéciale),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Anti-venin (spéciale),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Anti-venin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Anti-venin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Anti-venin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Anti-venin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Anti-venin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Anti-venin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Anti-venin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Anti-venin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Anti-venin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Anti-venin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Anti-venin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Anti-venin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Anti-venin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Anti-venin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Anti-venin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Poupée vaudou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Anti-venin (spéciale),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Anti-venin (spéciale),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Anti-venin (spéciale),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Anti-venin (spéciale),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Anti-venin (spéciale),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Anti-venin (spéciale),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Anti-venin (spéciale),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Anti-venin (spéciale),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Anti-venin (spéciale),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Anti-venin (spéciale),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Anti-venin (spéciale),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Anti-venin (spéciale),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Anti-venin (spéciale),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Anti-venin (spéciale),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Anti-venin (spéciale),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Anti-venin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Anti-venin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Anti-venin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Anti-venin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Anti-venin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Anti-venin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Anti-venin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Anti-venin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Anti-venin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Anti-venin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Anti-venin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Anti-venin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Anti-venin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Anti-venin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Anti-venin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Anti-venin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Anti-venin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Anti-venin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Anti-venin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Anti-venin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Hache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Hache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Hache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Hache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Hache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Hache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Hache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Hache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Hache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Hache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Hache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Hache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Hache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Hache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Hache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Hache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Hache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Hache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Hache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Hache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Poisson pourri (ressource),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Poupée vaudou (spéciale), Anti-venin (spéciale), Hache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Poupée vaudou (spéciale), Anti-venin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Poupée vaudou (spéciale), Anti-venin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Poupée vaudou (spéciale), Anti-venin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Poupée vaudou (spéciale), Anti-venin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Poupée vaudou (spéciale), Anti-venin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Poupée vaudou (spéciale), Anti-venin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Poupée vaudou (spéciale),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Poupée vaudou (spéciale),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Poupée vaudou (spéciale),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Poupée vaudou (spéciale),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Poupée vaudou (spéciale),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Poupée vaudou (spéciale),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Poupée vaudou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Poupée vaudou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Poupée vaudou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Poupée vaudou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Poupée vaudou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Poupée vaudou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Poupée vaudou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Poupée vaudou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Poupée vaudou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Poupée vaudou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Poupée vaudou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Poupée vaudou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Poupée vaudou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Poupée vaudou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Poupée vaudou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Anti-venin (spéciale),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Anti-venin (spéciale),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Anti-venin (spéciale),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Anti-venin (spéciale),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Anti-venin (spéciale),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Anti-venin (spéciale),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Anti-venin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Anti-venin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Anti-venin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Anti-venin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Anti-venin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Anti-venin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Anti-venin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Anti-venin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Anti-venin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Anti-venin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Anti-venin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Anti-venin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Anti-venin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Anti-venin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Anti-venin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Cartouche (arme),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Anti-venin (spéciale),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Anti-venin (spéciale),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Anti-venin (spéciale),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Anti-venin (spéciale),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Anti-venin (spéciale),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Anti-venin (spéciale),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Anti-venin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Anti-venin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Anti-venin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Anti-venin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Anti-venin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Anti-venin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Anti-venin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Anti-venin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Anti-venin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Anti-venin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Anti-venin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Anti-venin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Anti-venin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Anti-venin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Anti-venin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Poupée vaudou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Anti-venin (spéciale),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Anti-venin (spéciale),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Anti-venin (spéciale),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Anti-venin (spéciale),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Anti-venin (spéciale),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Anti-venin (spéciale),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Anti-venin (spéciale),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Anti-venin (spéciale),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Anti-venin (spéciale),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Anti-venin (spéciale),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Anti-venin (spéciale),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Anti-venin (spéciale),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Anti-venin (spéciale),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Anti-venin (spéciale),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Anti-venin (spéciale),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Anti-venin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Anti-venin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Anti-venin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Anti-venin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Anti-venin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Anti-venin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Anti-venin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Anti-venin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Anti-venin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Anti-venin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Anti-venin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Anti-venin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Anti-venin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Anti-venin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Anti-venin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Anti-venin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Anti-venin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Anti-venin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Anti-venin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Anti-venin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Hache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Hache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Hache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Hache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Hache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Hache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Hache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Hache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Hache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Hache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Hache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Hache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Hache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Hache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Hache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Hache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Hache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Hache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Hache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Hache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Revolver (arme),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Anti-venin (spéciale),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Anti-venin (spéciale),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Anti-venin (spéciale),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Anti-venin (spéciale),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Anti-venin (spéciale),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Anti-venin (spéciale),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Anti-venin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Anti-venin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Anti-venin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Anti-venin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Anti-venin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Anti-venin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Anti-venin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Anti-venin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Anti-venin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Anti-venin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Anti-venin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Anti-venin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Anti-venin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Anti-venin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Anti-venin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Poupée vaudou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Anti-venin (spéciale),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Anti-venin (spéciale),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Anti-venin (spéciale),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Anti-venin (spéciale),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Anti-venin (spéciale),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Anti-venin (spéciale),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Anti-venin (spéciale),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Anti-venin (spéciale),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Anti-venin (spéciale),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Anti-venin (spéciale),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Anti-venin (spéciale),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Anti-venin (spéciale),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Anti-venin (spéciale),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Anti-venin (spéciale),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Anti-venin (spéciale),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Anti-venin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Anti-venin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Anti-venin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Anti-venin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Anti-venin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Anti-venin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Anti-venin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Anti-venin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Anti-venin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Anti-venin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Anti-venin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Anti-venin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Anti-venin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Anti-venin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Anti-venin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Anti-venin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Anti-venin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Anti-venin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Anti-venin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Anti-venin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Hache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Hache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Hache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Hache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Hache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Hache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Hache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Hache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Hache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Hache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Hache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Hache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Hache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Hache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Hache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Hache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Hache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Hache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Hache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Hache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Cartouche (arme),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Anti-venin (spéciale),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Anti-venin (spéciale),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Anti-venin (spéciale),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Anti-venin (spéciale),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Anti-venin (spéciale),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Anti-venin (spéciale),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Anti-venin (spéciale),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Anti-venin (spéciale),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Anti-venin (spéciale),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Anti-venin (spéciale),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Anti-venin (spéciale),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Anti-venin (spéciale),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Anti-venin (spéciale),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Anti-venin (spéciale),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Anti-venin (spéciale),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Anti-venin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Anti-venin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Anti-venin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Anti-venin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Anti-venin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Anti-venin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Anti-venin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Anti-venin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Anti-venin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Anti-venin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Anti-venin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Anti-venin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Anti-venin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Anti-venin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Anti-venin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Anti-venin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Anti-venin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Anti-venin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Anti-venin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Anti-venin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Hache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Hache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Hache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Hache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Hache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Hache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Hache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Hache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Hache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Hache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Hache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Hache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Hache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Hache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Hache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Hache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Hache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Hache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Hache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Hache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Poupée vaudou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Anti-venin (spéciale), Hache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Anti-venin (spéciale), Hache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Anti-venin (spéciale), Hache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Anti-venin (spéciale), Hache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Anti-venin (spéciale), Hache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Anti-venin (spéciale), Hache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Anti-venin (spéciale), Hache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Anti-venin (spéciale), Hache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Anti-venin (spéciale), Hache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Anti-venin (spéciale), Hache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Anti-venin (spéciale), Hache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Anti-venin (spéciale), Hache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Anti-venin (spéciale), Hache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Anti-venin (spéciale), Hache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Anti-venin (spéciale), Hache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Anti-venin (spéciale), Hache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Anti-venin (spéciale), Hache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Anti-venin (spéciale), Hache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Anti-venin (spéciale), Hache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Anti-venin (spéciale), Hache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Anti-venin (spéciale),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Anti-venin (spéciale),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Anti-venin (spéciale),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Anti-venin (spéciale),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Anti-venin (spéciale),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Anti-venin (spéciale),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Anti-venin (spéciale),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Anti-venin (spéciale),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Anti-venin (spéciale),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Anti-venin (spéciale),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Anti-venin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Anti-venin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Anti-venin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Anti-venin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Anti-venin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Hache (spéciale),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Hache (spéciale),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Hache (spéciale),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Hache (spéciale),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Hache (spéciale),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Hache (spéciale),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Hache (spéciale),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Hache (spéciale),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Hache (spéciale),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Hache (spéciale),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Hache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Hache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Hache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Hache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Hache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Gourde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Gourde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Gourde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Gourde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Gourde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Sandwich (ressource),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Cartouche (arme), Poupée vaudou (spéciale), Anti-venin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Cartouche (arme), Poupée vaudou (spéciale), Hache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Cartouche (arme), Poupée vaudou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Cartouche (arme), Poupée vaudou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Cartouche (arme), Poupée vaudou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Cartouche (arme), Poupée vaudou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Cartouche (arme), Poupée vaudou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Cartouche (arme), Poupée vaudou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Cartouche (arme), Anti-venin (spéciale), Hache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Cartouche (arme), Anti-venin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Cartouche (arme), Anti-venin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Cartouche (arme), Anti-venin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Cartouche (arme), Anti-venin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Cartouche (arme), Anti-venin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Cartouche (arme), Anti-venin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Cartouche (arme),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Cartouche (arme),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Cartouche (arme),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Cartouche (arme),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Cartouche (arme),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Cartouche (arme),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Cartouche (arme),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Cartouche (arme),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Cartouche (arme),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Cartouche (arme),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Cartouche (arme),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Cartouche (arme),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Cartouche (arme),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Cartouche (arme),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Cartouche (arme),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Cartouche (arme),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Cartouche (arme),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Cartouche (arme),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Cartouche (arme),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Cartouche (arme),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Cartouche (arme),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Poupée vaudou (spéciale), Anti-venin (spéciale), Hache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Poupée vaudou (spéciale), Anti-venin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Poupée vaudou (spéciale), Anti-venin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Poupée vaudou (spéciale), Anti-venin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Poupée vaudou (spéciale), Anti-venin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Poupée vaudou (spéciale), Anti-venin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Poupée vaudou (spéciale), Anti-venin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Poupée vaudou (spéciale),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Poupée vaudou (spéciale),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Poupée vaudou (spéciale),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Poupée vaudou (spéciale),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Poupée vaudou (spéciale),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Poupée vaudou (spéciale),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Poupée vaudou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Poupée vaudou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Poupée vaudou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Poupée vaudou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Poupée vaudou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Poupée vaudou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Poupée vaudou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Poupée vaudou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Poupée vaudou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Poupée vaudou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Poupée vaudou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Poupée vaudou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Poupée vaudou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Poupée vaudou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Poupée vaudou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Anti-venin (spéciale),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Anti-venin (spéciale),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Anti-venin (spéciale),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Anti-venin (spéciale),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Anti-venin (spéciale),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Anti-venin (spéciale),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Anti-venin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Anti-venin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Anti-venin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Anti-venin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Anti-venin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Anti-venin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Anti-venin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Anti-venin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Anti-venin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Anti-venin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Anti-venin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Anti-venin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Anti-venin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Anti-venin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Anti-venin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Revolver (arme),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Poupée vaudou (spéciale), Anti-venin (spéciale), Hache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Poupée vaudou (spéciale), Anti-venin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Poupée vaudou (spéciale), Anti-venin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Poupée vaudou (spéciale), Anti-venin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Poupée vaudou (spéciale), Anti-venin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Poupée vaudou (spéciale), Anti-venin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Poupée vaudou (spéciale), Anti-venin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Poupée vaudou (spéciale),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Poupée vaudou (spéciale),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Poupée vaudou (spéciale),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Poupée vaudou (spéciale),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Poupée vaudou (spéciale),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Poupée vaudou (spéciale),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Poupée vaudou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Poupée vaudou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Poupée vaudou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Poupée vaudou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Poupée vaudou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Poupée vaudou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Poupée vaudou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Poupée vaudou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Poupée vaudou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Poupée vaudou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Poupée vaudou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Poupée vaudou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Poupée vaudou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Poupée vaudou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Poupée vaudou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Anti-venin (spéciale),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Anti-venin (spéciale),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Anti-venin (spéciale),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Anti-venin (spéciale),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Anti-venin (spéciale),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Anti-venin (spéciale),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Anti-venin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Anti-venin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Anti-venin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Anti-venin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Anti-venin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Anti-venin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Anti-venin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Anti-venin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Anti-venin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Anti-venin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Anti-venin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Anti-venin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Anti-venin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Anti-venin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Anti-venin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Cartouche (arme),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Anti-venin (spéciale),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Anti-venin (spéciale),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Anti-venin (spéciale),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Anti-venin (spéciale),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Anti-venin (spéciale),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Anti-venin (spéciale),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Anti-venin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Anti-venin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Anti-venin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Anti-venin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Anti-venin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Anti-venin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Anti-venin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Anti-venin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Anti-venin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Anti-venin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Anti-venin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Anti-venin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Anti-venin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Anti-venin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Anti-venin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Poupée vaudou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Anti-venin (spéciale),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Anti-venin (spéciale),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Anti-venin (spéciale),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Anti-venin (spéciale),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Anti-venin (spéciale),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Anti-venin (spéciale),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Anti-venin (spéciale),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Anti-venin (spéciale),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Anti-venin (spéciale),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Anti-venin (spéciale),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Anti-venin (spéciale),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Anti-venin (spéciale),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Anti-venin (spéciale),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Anti-venin (spéciale),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Anti-venin (spéciale),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Anti-venin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Anti-venin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Anti-venin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Anti-venin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Anti-venin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Anti-venin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Anti-venin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Anti-venin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Anti-venin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Anti-venin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Anti-venin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Anti-venin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Anti-venin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Anti-venin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Anti-venin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Anti-venin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Anti-venin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Anti-venin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Anti-venin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Anti-venin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Hache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Hache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Hache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Hache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Hache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Hache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Hache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Hache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Hache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Hache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Hache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Hache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Hache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Hache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Hache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Hache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Hache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Hache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Hache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Hache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Poisson pourri (ressource),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Poupée vaudou (spéciale), Anti-venin (spéciale), Hache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Poupée vaudou (spéciale), Anti-venin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Poupée vaudou (spéciale), Anti-venin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Poupée vaudou (spéciale), Anti-venin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Poupée vaudou (spéciale), Anti-venin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Poupée vaudou (spéciale), Anti-venin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Poupée vaudou (spéciale), Anti-venin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Poupée vaudou (spéciale),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Poupée vaudou (spéciale),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Poupée vaudou (spéciale),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Poupée vaudou (spéciale),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Poupée vaudou (spéciale),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Poupée vaudou (spéciale),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Poupée vaudou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Poupée vaudou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Poupée vaudou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Poupée vaudou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Poupée vaudou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Poupée vaudou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Poupée vaudou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Poupée vaudou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Poupée vaudou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Poupée vaudou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Poupée vaudou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Poupée vaudou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Poupée vaudou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Poupée vaudou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Poupée vaudou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Anti-venin (spéciale),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Anti-venin (spéciale),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Anti-venin (spéciale),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Anti-venin (spéciale),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Anti-venin (spéciale),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Anti-venin (spéciale),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Anti-venin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Anti-venin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Anti-venin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Anti-venin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Anti-venin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Anti-venin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Anti-venin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Anti-venin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Anti-venin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Anti-venin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Anti-venin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Anti-venin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Anti-venin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Anti-venin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Anti-venin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Cartouche (arme),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Anti-venin (spéciale),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Anti-venin (spéciale),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Anti-venin (spéciale),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Anti-venin (spéciale),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Anti-venin (spéciale),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Anti-venin (spéciale),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Anti-venin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Anti-venin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Anti-venin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Anti-venin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Anti-venin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Anti-venin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Anti-venin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Anti-venin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Anti-venin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Anti-venin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Anti-venin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Anti-venin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Anti-venin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Anti-venin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Anti-venin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Poupée vaudou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Anti-venin (spéciale),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Anti-venin (spéciale),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Anti-venin (spéciale),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Anti-venin (spéciale),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Anti-venin (spéciale),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Anti-venin (spéciale),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Anti-venin (spéciale),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Anti-venin (spéciale),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Anti-venin (spéciale),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Anti-venin (spéciale),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Anti-venin (spéciale),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Anti-venin (spéciale),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Anti-venin (spéciale),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Anti-venin (spéciale),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Anti-venin (spéciale),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Anti-venin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Anti-venin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Anti-venin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Anti-venin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Anti-venin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Anti-venin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Anti-venin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Anti-venin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Anti-venin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Anti-venin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Anti-venin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Anti-venin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Anti-venin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Anti-venin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Anti-venin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Anti-venin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Anti-venin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Anti-venin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Anti-venin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Anti-venin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Hache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Hache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Hache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Hache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Hache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Hache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Hache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Hache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Hache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Hache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Hache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Hache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Hache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Hache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Hache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Hache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Hache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Hache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Hache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Hache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Revolver (arme),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Anti-venin (spéciale),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Anti-venin (spéciale),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Anti-venin (spéciale),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Anti-venin (spéciale),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Anti-venin (spéciale),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Anti-venin (spéciale),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Anti-venin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Anti-venin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Anti-venin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Anti-venin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Anti-venin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Anti-venin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Anti-venin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Anti-venin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Anti-venin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Anti-venin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Anti-venin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Anti-venin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Anti-venin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Anti-venin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Anti-venin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Poupée vaudou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Anti-venin (spéciale),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Anti-venin (spéciale),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Anti-venin (spéciale),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Anti-venin (spéciale),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Anti-venin (spéciale),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Anti-venin (spéciale),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Anti-venin (spéciale),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Anti-venin (spéciale),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Anti-venin (spéciale),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Anti-venin (spéciale),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Anti-venin (spéciale),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Anti-venin (spéciale),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Anti-venin (spéciale),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Anti-venin (spéciale),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Anti-venin (spéciale),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Anti-venin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Anti-venin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Anti-venin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Anti-venin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Anti-venin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Anti-venin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Anti-venin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Anti-venin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Anti-venin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Anti-venin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Anti-venin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Anti-venin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Anti-venin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Anti-venin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Anti-venin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Anti-venin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Anti-venin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Anti-venin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Anti-venin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Anti-venin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Hache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Hache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Hache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Hache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Hache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Hache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Hache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Hache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Hache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Hache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Hache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Hache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Hache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Hache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Hache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Hache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Hache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Hache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Hache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Hache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Cartouche (arme),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Anti-venin (spéciale),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Anti-venin (spéciale),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Anti-venin (spéciale),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Anti-venin (spéciale),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Anti-venin (spéciale),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Anti-venin (spéciale),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Anti-venin (spéciale),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Anti-venin (spéciale),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Anti-venin (spéciale),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Anti-venin (spéciale),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Anti-venin (spéciale),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Anti-venin (spéciale),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Anti-venin (spéciale),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Anti-venin (spéciale),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Anti-venin (spéciale),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Anti-venin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Anti-venin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Anti-venin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Anti-venin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Anti-venin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Anti-venin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Anti-venin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Anti-venin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Anti-venin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Anti-venin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Anti-venin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Anti-venin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Anti-venin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Anti-venin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Anti-venin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Anti-venin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Anti-venin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Anti-venin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Anti-venin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Anti-venin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Hache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Hache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Hache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Hache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Hache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Hache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Hache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Hache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Hache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Hache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Hache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Hache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Hache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Hache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Hache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Hache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Hache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Hache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Hache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Hache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Poupée vaudou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Anti-venin (spéciale), Hache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Anti-venin (spéciale), Hache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Anti-venin (spéciale), Hache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Anti-venin (spéciale), Hache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Anti-venin (spéciale), Hache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Anti-venin (spéciale), Hache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Anti-venin (spéciale), Hache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Anti-venin (spéciale), Hache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Anti-venin (spéciale), Hache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Anti-venin (spéciale), Hache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Anti-venin (spéciale), Hache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Anti-venin (spéciale), Hache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Anti-venin (spéciale), Hache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Anti-venin (spéciale), Hache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Anti-venin (spéciale), Hache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Anti-venin (spéciale), Hache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Anti-venin (spéciale), Hache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Anti-venin (spéciale), Hache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Anti-venin (spéciale), Hache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Anti-venin (spéciale), Hache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Anti-venin (spéciale),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Anti-venin (spéciale),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Anti-venin (spéciale),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Anti-venin (spéciale),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Anti-venin (spéciale),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Anti-venin (spéciale),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Anti-venin (spéciale),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Anti-venin (spéciale),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Anti-venin (spéciale),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Anti-venin (spéciale),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Anti-venin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Anti-venin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Anti-venin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Anti-venin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Anti-venin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Hache (spéciale),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Hache (spéciale),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Hache (spéciale),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Hache (spéciale),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Hache (spéciale),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Hache (spéciale),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Hache (spéciale),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Hache (spéciale),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Hache (spéciale),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Hache (spéciale),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Hache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Hache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Hache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Hache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Hache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Gourde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Gourde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Gourde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Gourde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Gourde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Sardines (ressource),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Poupée vaudou (spéciale), Anti-venin (spéciale), Hache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Poupée vaudou (spéciale), Anti-venin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Poupée vaudou (spéciale), Anti-venin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Poupée vaudou (spéciale), Anti-venin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Poupée vaudou (spéciale), Anti-venin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Poupée vaudou (spéciale), Anti-venin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Poupée vaudou (spéciale), Anti-venin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Poupée vaudou (spéciale),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Poupée vaudou (spéciale),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Poupée vaudou (spéciale),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Poupée vaudou (spéciale),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Poupée vaudou (spéciale),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Poupée vaudou (spéciale),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Poupée vaudou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Poupée vaudou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Poupée vaudou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Poupée vaudou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Poupée vaudou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Poupée vaudou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Poupée vaudou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Poupée vaudou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Poupée vaudou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Poupée vaudou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Poupée vaudou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Poupée vaudou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Poupée vaudou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Poupée vaudou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Poupée vaudou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Anti-venin (spéciale),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Anti-venin (spéciale),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Anti-venin (spéciale),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Anti-venin (spéciale),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Anti-venin (spéciale),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Anti-venin (spéciale),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Anti-venin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Anti-venin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Anti-venin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Anti-venin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Anti-venin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Anti-venin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Anti-venin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Anti-venin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Anti-venin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Anti-venin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Anti-venin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Anti-venin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Anti-venin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Anti-venin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Anti-venin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Cartouche (arme),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Anti-venin (spéciale),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Anti-venin (spéciale),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Anti-venin (spéciale),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Anti-venin (spéciale),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Anti-venin (spéciale),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Anti-venin (spéciale),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Anti-venin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Anti-venin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Anti-venin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Anti-venin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Anti-venin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Anti-venin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Anti-venin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Anti-venin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Anti-venin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Anti-venin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Anti-venin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Anti-venin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Anti-venin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Anti-venin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Anti-venin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Poupée vaudou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Anti-venin (spéciale),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Anti-venin (spéciale),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Anti-venin (spéciale),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Anti-venin (spéciale),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Anti-venin (spéciale),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Anti-venin (spéciale),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Anti-venin (spéciale),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Anti-venin (spéciale),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Anti-venin (spéciale),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Anti-venin (spéciale),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Anti-venin (spéciale),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Anti-venin (spéciale),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Anti-venin (spéciale),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Anti-venin (spéciale),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Anti-venin (spéciale),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Anti-venin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Anti-venin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Anti-venin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Anti-venin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Anti-venin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Anti-venin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Anti-venin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Anti-venin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Anti-venin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Anti-venin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Anti-venin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Anti-venin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Anti-venin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Anti-venin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Anti-venin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Anti-venin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Anti-venin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Anti-venin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Anti-venin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Anti-venin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Hache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Hache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Hache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Hache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Hache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Hache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Hache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Hache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Hache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Hache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Hache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Hache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Hache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Hache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Hache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Hache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Hache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Hache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Hache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Hache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Revolver (arme),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Anti-venin (spéciale),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Anti-venin (spéciale),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Anti-venin (spéciale),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Anti-venin (spéciale),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Anti-venin (spéciale),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Anti-venin (spéciale),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Anti-venin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Anti-venin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Anti-venin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Anti-venin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Anti-venin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Anti-venin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Anti-venin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Anti-venin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Anti-venin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Anti-venin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Anti-venin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Anti-venin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Anti-venin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Anti-venin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Anti-venin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Poupée vaudou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Anti-venin (spéciale),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Anti-venin (spéciale),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Anti-venin (spéciale),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Anti-venin (spéciale),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Anti-venin (spéciale),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Anti-venin (spéciale),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Anti-venin (spéciale),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Anti-venin (spéciale),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Anti-venin (spéciale),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Anti-venin (spéciale),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Anti-venin (spéciale),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Anti-venin (spéciale),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Anti-venin (spéciale),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Anti-venin (spéciale),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Anti-venin (spéciale),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Anti-venin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Anti-venin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Anti-venin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Anti-venin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Anti-venin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Anti-venin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Anti-venin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Anti-venin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Anti-venin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Anti-venin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Anti-venin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Anti-venin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Anti-venin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Anti-venin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Anti-venin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Anti-venin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Anti-venin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Anti-venin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Anti-venin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Anti-venin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Hache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Hache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Hache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Hache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Hache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Hache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Hache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Hache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Hache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Hache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Hache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Hache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Hache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Hache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Hache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Hache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Hache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Hache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Hache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Hache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Cartouche (arme),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Anti-venin (spéciale),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Anti-venin (spéciale),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Anti-venin (spéciale),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Anti-venin (spéciale),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Anti-venin (spéciale),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Anti-venin (spéciale),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Anti-venin (spéciale),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Anti-venin (spéciale),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Anti-venin (spéciale),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Anti-venin (spéciale),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Anti-venin (spéciale),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Anti-venin (spéciale),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Anti-venin (spéciale),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Anti-venin (spéciale),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Anti-venin (spéciale),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Anti-venin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Anti-venin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Anti-venin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Anti-venin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Anti-venin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Anti-venin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Anti-venin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Anti-venin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Anti-venin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Anti-venin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Anti-venin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Anti-venin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Anti-venin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Anti-venin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Anti-venin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Anti-venin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Anti-venin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Anti-venin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Anti-venin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Anti-venin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Hache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Hache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Hache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Hache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Hache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Hache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Hache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Hache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Hache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Hache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Hache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Hache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Hache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Hache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Hache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Hache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Hache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Hache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Hache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Hache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Poupée vaudou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Anti-venin (spéciale), Hache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Anti-venin (spéciale), Hache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Anti-venin (spéciale), Hache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Anti-venin (spéciale), Hache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Anti-venin (spéciale), Hache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Anti-venin (spéciale), Hache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Anti-venin (spéciale), Hache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Anti-venin (spéciale), Hache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Anti-venin (spéciale), Hache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Anti-venin (spéciale), Hache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Anti-venin (spéciale), Hache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Anti-venin (spéciale), Hache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Anti-venin (spéciale), Hache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Anti-venin (spéciale), Hache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Anti-venin (spéciale), Hache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Anti-venin (spéciale), Hache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Anti-venin (spéciale), Hache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Anti-venin (spéciale), Hache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Anti-venin (spéciale), Hache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Anti-venin (spéciale), Hache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Anti-venin (spéciale),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Anti-venin (spéciale),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Anti-venin (spéciale),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Anti-venin (spéciale),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Anti-venin (spéciale),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Anti-venin (spéciale),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Anti-venin (spéciale),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Anti-venin (spéciale),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Anti-venin (spéciale),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Anti-venin (spéciale),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Anti-venin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Anti-venin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Anti-venin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Anti-venin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Anti-venin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Hache (spéciale),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Hache (spéciale),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Hache (spéciale),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Hache (spéciale),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Hache (spéciale),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Hache (spéciale),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Hache (spéciale),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Hache (spéciale),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Hache (spéciale),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Hache (spéciale),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Hache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Hache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Hache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Hache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Hache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Gourde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Gourde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Gourde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Gourde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Gourde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Poisson pourri (ressource),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Anti-venin (spéciale),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Anti-venin (spéciale),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Anti-venin (spéciale),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Anti-venin (spéciale),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Anti-venin (spéciale),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Anti-venin (spéciale),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Anti-venin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Anti-venin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Anti-venin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Anti-venin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Anti-venin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Anti-venin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Anti-venin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Anti-venin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Anti-venin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Anti-venin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Anti-venin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Anti-venin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Anti-venin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Anti-venin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Anti-venin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Poupée vaudou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Anti-venin (spéciale),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Anti-venin (spéciale),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Anti-venin (spéciale),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Anti-venin (spéciale),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Anti-venin (spéciale),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Anti-venin (spéciale),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Anti-venin (spéciale),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Anti-venin (spéciale),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Anti-venin (spéciale),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Anti-venin (spéciale),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Anti-venin (spéciale),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Anti-venin (spéciale),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Anti-venin (spéciale),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Anti-venin (spéciale),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Anti-venin (spéciale),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Anti-venin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Anti-venin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Anti-venin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Anti-venin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Anti-venin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Anti-venin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Anti-venin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Anti-venin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Anti-venin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Anti-venin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Anti-venin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Anti-venin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Anti-venin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Anti-venin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Anti-venin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Anti-venin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Anti-venin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Anti-venin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Anti-venin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Anti-venin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Hache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Hache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Hache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Hache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Hache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Hache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Hache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Hache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Hache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Hache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Hache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Hache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Hache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Hache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Hache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Hache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Hache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Hache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Hache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Hache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Cartouche (arme),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Anti-venin (spéciale),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Anti-venin (spéciale),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Anti-venin (spéciale),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Anti-venin (spéciale),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Anti-venin (spéciale),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Anti-venin (spéciale),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Anti-venin (spéciale),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Anti-venin (spéciale),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Anti-venin (spéciale),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Anti-venin (spéciale),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Anti-venin (spéciale),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Anti-venin (spéciale),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Anti-venin (spéciale),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Anti-venin (spéciale),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Anti-venin (spéciale),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Anti-venin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Anti-venin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Anti-venin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Anti-venin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Anti-venin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Anti-venin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Anti-venin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Anti-venin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Anti-venin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Anti-venin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Anti-venin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Anti-venin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Anti-venin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Anti-venin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Anti-venin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Anti-venin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Anti-venin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Anti-venin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Anti-venin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Anti-venin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Hache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Hache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Hache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Hache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Hache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Hache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Hache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Hache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Hache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Hache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Hache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Hache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Hache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Hache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Hache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Hache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Hache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Hache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Hache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Hache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Poupée vaudou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Anti-venin (spéciale), Hache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Anti-venin (spéciale), Hache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Anti-venin (spéciale), Hache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Anti-venin (spéciale), Hache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Anti-venin (spéciale), Hache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Anti-venin (spéciale), Hache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Anti-venin (spéciale), Hache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Anti-venin (spéciale), Hache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Anti-venin (spéciale), Hache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Anti-venin (spéciale), Hache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Anti-venin (spéciale), Hache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Anti-venin (spéciale), Hache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Anti-venin (spéciale), Hache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Anti-venin (spéciale), Hache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Anti-venin (spéciale), Hache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Anti-venin (spéciale), Hache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Anti-venin (spéciale), Hache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Anti-venin (spéciale), Hache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Anti-venin (spéciale), Hache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Anti-venin (spéciale), Hache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Anti-venin (spéciale),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Anti-venin (spéciale),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Anti-venin (spéciale),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Anti-venin (spéciale),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Anti-venin (spéciale),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Anti-venin (spéciale),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Anti-venin (spéciale),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Anti-venin (spéciale),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Anti-venin (spéciale),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Anti-venin (spéciale),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Anti-venin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Anti-venin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Anti-venin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Anti-venin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Anti-venin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Hache (spéciale),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Hache (spéciale),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Hache (spéciale),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Hache (spéciale),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Hache (spéciale),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Hache (spéciale),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Hache (spéciale),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Hache (spéciale),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Hache (spéciale),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Hache (spéciale),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Hache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Hache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Hache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Hache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Hache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Gourde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Gourde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Gourde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Gourde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Gourde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Revolver (arme),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Anti-venin (spéciale),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Anti-venin (spéciale),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Anti-venin (spéciale),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Anti-venin (spéciale),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Anti-venin (spéciale),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Anti-venin (spéciale),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Anti-venin (spéciale),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Anti-venin (spéciale),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Anti-venin (spéciale),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Anti-venin (spéciale),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Anti-venin (spéciale),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Anti-venin (spéciale),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Anti-venin (spéciale),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Anti-venin (spéciale),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Anti-venin (spéciale),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Anti-venin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Anti-venin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Anti-venin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Anti-venin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Anti-venin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Anti-venin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Anti-venin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Anti-venin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Anti-venin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Anti-venin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Anti-venin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Anti-venin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Anti-venin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Anti-venin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Anti-venin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Anti-venin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Anti-venin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Anti-venin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Anti-venin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Anti-venin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Hache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Hache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Hache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Hache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Hache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Hache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Hache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Hache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Hache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Hache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Hache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Hache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Hache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Hache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Hache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Hache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Hache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Hache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Hache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Hache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Poupée vaudou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Anti-venin (spéciale), Hache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Anti-venin (spéciale), Hache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Anti-venin (spéciale), Hache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Anti-venin (spéciale), Hache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Anti-venin (spéciale), Hache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Anti-venin (spéciale), Hache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Anti-venin (spéciale), Hache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Anti-venin (spéciale), Hache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Anti-venin (spéciale), Hache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Anti-venin (spéciale), Hache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Anti-venin (spéciale), Hache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Anti-venin (spéciale), Hache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Anti-venin (spéciale), Hache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Anti-venin (spéciale), Hache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Anti-venin (spéciale), Hache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Anti-venin (spéciale), Hache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Anti-venin (spéciale), Hache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Anti-venin (spéciale), Hache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Anti-venin (spéciale), Hache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Anti-venin (spéciale), Hache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Anti-venin (spéciale),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Anti-venin (spéciale),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Anti-venin (spéciale),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Anti-venin (spéciale),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Anti-venin (spéciale),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Anti-venin (spéciale),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Anti-venin (spéciale),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Anti-venin (spéciale),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Anti-venin (spéciale),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Anti-venin (spéciale),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Anti-venin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Anti-venin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Anti-venin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Anti-venin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Anti-venin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Hache (spéciale),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Hache (spéciale),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Hache (spéciale),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Hache (spéciale),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Hache (spéciale),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Hache (spéciale),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Hache (spéciale),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Hache (spéciale),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Hache (spéciale),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Hache (spéciale),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Hache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Hache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Hache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Hache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Hache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Gourde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Gourde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Gourde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Gourde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Gourde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Cartouche (arme),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Anti-venin (spéciale), Hache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Anti-venin (spéciale), Hache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Anti-venin (spéciale), Hache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Anti-venin (spéciale), Hache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Anti-venin (spéciale), Hache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Anti-venin (spéciale), Hache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Anti-venin (spéciale), Hache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Anti-venin (spéciale), Hache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Anti-venin (spéciale), Hache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Anti-venin (spéciale), Hache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Anti-venin (spéciale), Hache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Anti-venin (spéciale), Hache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Anti-venin (spéciale), Hache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Anti-venin (spéciale), Hache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Anti-venin (spéciale), Hache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Anti-venin (spéciale), Hache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Anti-venin (spéciale), Hache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Anti-venin (spéciale), Hache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Anti-venin (spéciale), Hache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Anti-venin (spéciale), Hache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Anti-venin (spéciale),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Anti-venin (spéciale),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Anti-venin (spéciale),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Anti-venin (spéciale),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Anti-venin (spéciale),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Anti-venin (spéciale),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Anti-venin (spéciale),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Anti-venin (spéciale),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Anti-venin (spéciale),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Anti-venin (spéciale),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Anti-venin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Anti-venin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Anti-venin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Anti-venin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Anti-venin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Hache (spéciale),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Hache (spéciale),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Hache (spéciale),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Hache (spéciale),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Hache (spéciale),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Hache (spéciale),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Hache (spéciale),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Hache (spéciale),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Hache (spéciale),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Hache (spéciale),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Hache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Hache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Hache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Hache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Hache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Gourde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Gourde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Gourde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Gourde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Gourde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Poupée vaudou (spéciale),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Anti-venin (spéciale), Hache (spéciale),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Anti-venin (spéciale), Hache (spéciale),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Anti-venin (spéciale), Hache (spéciale),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Anti-venin (spéciale), Hache (spéciale),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Anti-venin (spéciale), Hache (spéciale),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Anti-venin (spéciale), Hache (spéciale),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Anti-venin (spéciale), Hache (spéciale),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Anti-venin (spéciale), Hache (spéciale),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Anti-venin (spéciale), Hache (spéciale),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Anti-venin (spéciale), Hache (spéciale),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Anti-venin (spéciale), Hache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Anti-venin (spéciale), Hache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Anti-venin (spéciale), Hache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Anti-venin (spéciale), Hache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Anti-venin (spéciale), Hache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Anti-venin (spéciale), Gourde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Anti-venin (spéciale), Gourde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Anti-venin (spéciale), Gourde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Anti-venin (spéciale), Gourde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Anti-venin (spéciale), Gourde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Anti-venin (spéciale),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Hache (spéciale), Gourde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Hache (spéciale), Gourde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Hache (spéciale), Gourde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Hache (spéciale), Gourde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Hache (spéciale), Gourde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Hache (spéciale),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Eau croupie (ressource), Gourde (spéciale),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Cartouche (arme), Poupée vaudou (spéciale), Anti-venin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Cartouche (arme), Poupée vaudou (spéciale), Hache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Cartouche (arme), Poupée vaudou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Cartouche (arme), Poupée vaudou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Cartouche (arme), Poupée vaudou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Cartouche (arme), Poupée vaudou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Cartouche (arme), Poupée vaudou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Cartouche (arme), Poupée vaudou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Cartouche (arme), Anti-venin (spéciale), Hache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Cartouche (arme), Anti-venin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Cartouche (arme), Anti-venin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Cartouche (arme), Anti-venin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Cartouche (arme), Anti-venin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Cartouche (arme), Anti-venin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Cartouche (arme), Anti-venin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Cartouche (arme),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Cartouche (arme),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Cartouche (arme),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Cartouche (arme),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Cartouche (arme),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Cartouche (arme),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Cartouche (arme),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Cartouche (arme),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Cartouche (arme),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Cartouche (arme),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Cartouche (arme),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Cartouche (arme),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Cartouche (arme),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Cartouche (arme),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Cartouche (arme),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Cartouche (arme),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Cartouche (arme),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Cartouche (arme),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Cartouche (arme),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Cartouche (arme),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Cartouche (arme),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Poupée vaudou (spéciale), Anti-venin (spéciale), Hache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Poupée vaudou (spéciale), Anti-venin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Poupée vaudou (spéciale), Anti-venin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Poupée vaudou (spéciale), Anti-venin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Poupée vaudou (spéciale), Anti-venin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Poupée vaudou (spéciale), Anti-venin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Poupée vaudou (spéciale), Anti-venin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Poupée vaudou (spéciale),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Poupée vaudou (spéciale),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Poupée vaudou (spéciale),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Poupée vaudou (spéciale),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Poupée vaudou (spéciale),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Poupée vaudou (spéciale),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Poupée vaudou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Poupée vaudou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Poupée vaudou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Poupée vaudou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Poupée vaudou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Poupée vaudou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Poupée vaudou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Poupée vaudou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Poupée vaudou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Poupée vaudou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Poupée vaudou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Poupée vaudou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Poupée vaudou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Poupée vaudou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Poupée vaudou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Anti-venin (spéciale),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Anti-venin (spéciale),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Anti-venin (spéciale),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Anti-venin (spéciale),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Anti-venin (spéciale),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Anti-venin (spéciale),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Anti-venin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Anti-venin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Anti-venin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Anti-venin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Anti-venin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Anti-venin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Anti-venin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Anti-venin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Anti-venin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Anti-venin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Anti-venin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Anti-venin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Anti-venin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Anti-venin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Anti-venin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Revolver (arme),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Poupée vaudou (spéciale), Anti-venin (spéciale), Hache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Poupée vaudou (spéciale), Anti-venin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Poupée vaudou (spéciale), Anti-venin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Poupée vaudou (spéciale), Anti-venin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Poupée vaudou (spéciale), Anti-venin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Poupée vaudou (spéciale), Anti-venin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Poupée vaudou (spéciale), Anti-venin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Poupée vaudou (spéciale),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Poupée vaudou (spéciale),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Poupée vaudou (spéciale),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Poupée vaudou (spéciale),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Poupée vaudou (spéciale),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Poupée vaudou (spéciale),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Poupée vaudou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Poupée vaudou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Poupée vaudou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Poupée vaudou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Poupée vaudou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Poupée vaudou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Poupée vaudou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Poupée vaudou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Poupée vaudou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Poupée vaudou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Poupée vaudou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Poupée vaudou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Poupée vaudou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Poupée vaudou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Poupée vaudou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Anti-venin (spéciale),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Anti-venin (spéciale),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Anti-venin (spéciale),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Anti-venin (spéciale),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Anti-venin (spéciale),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Anti-venin (spéciale),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Anti-venin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Anti-venin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Anti-venin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Anti-venin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Anti-venin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Anti-venin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Anti-venin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Anti-venin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Anti-venin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Anti-venin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Anti-venin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Anti-venin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Anti-venin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Anti-venin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Anti-venin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Cartouche (arme),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Anti-venin (spéciale),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Anti-venin (spéciale),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Anti-venin (spéciale),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Anti-venin (spéciale),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Anti-venin (spéciale),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Anti-venin (spéciale),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Anti-venin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Anti-venin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Anti-venin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Anti-venin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Anti-venin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Anti-venin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Anti-venin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Anti-venin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Anti-venin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Anti-venin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Anti-venin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Anti-venin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Anti-venin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Anti-venin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Anti-venin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Poupée vaudou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Anti-venin (spéciale),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Anti-venin (spéciale),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Anti-venin (spéciale),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Anti-venin (spéciale),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Anti-venin (spéciale),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Anti-venin (spéciale),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Anti-venin (spéciale),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Anti-venin (spéciale),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Anti-venin (spéciale),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Anti-venin (spéciale),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Anti-venin (spéciale),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Anti-venin (spéciale),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Anti-venin (spéciale),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Anti-venin (spéciale),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Anti-venin (spéciale),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Anti-venin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Anti-venin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Anti-venin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Anti-venin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Anti-venin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Anti-venin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Anti-venin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Anti-venin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Anti-venin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Anti-venin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Anti-venin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Anti-venin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Anti-venin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Anti-venin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Anti-venin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Anti-venin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Anti-venin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Anti-venin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Anti-venin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Anti-venin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Hache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Hache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Hache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Hache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Hache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Hache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Hache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Hache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Hache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Hache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Hache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Hache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Hache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Hache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Hache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Hache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Hache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Hache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Hache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Hache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Poisson pourri (ressource),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Poupée vaudou (spéciale), Anti-venin (spéciale), Hache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Poupée vaudou (spéciale), Anti-venin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Poupée vaudou (spéciale), Anti-venin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Poupée vaudou (spéciale), Anti-venin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Poupée vaudou (spéciale), Anti-venin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Poupée vaudou (spéciale), Anti-venin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Poupée vaudou (spéciale), Anti-venin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Poupée vaudou (spéciale),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Poupée vaudou (spéciale),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Poupée vaudou (spéciale),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Poupée vaudou (spéciale),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Poupée vaudou (spéciale),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Poupée vaudou (spéciale),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Poupée vaudou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Poupée vaudou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Poupée vaudou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Poupée vaudou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Poupée vaudou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Poupée vaudou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Poupée vaudou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Poupée vaudou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Poupée vaudou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Poupée vaudou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Poupée vaudou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Poupée vaudou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Poupée vaudou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Poupée vaudou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Poupée vaudou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Anti-venin (spéciale),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Anti-venin (spéciale),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Anti-venin (spéciale),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Anti-venin (spéciale),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Anti-venin (spéciale),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Anti-venin (spéciale),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Anti-venin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Anti-venin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Anti-venin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Anti-venin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Anti-venin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Anti-venin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Anti-venin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Anti-venin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Anti-venin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Anti-venin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Anti-venin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Anti-venin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Anti-venin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Anti-venin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Anti-venin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Cartouche (arme),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Anti-venin (spéciale),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Anti-venin (spéciale),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Anti-venin (spéciale),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Anti-venin (spéciale),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Anti-venin (spéciale),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Anti-venin (spéciale),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Anti-venin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Anti-venin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Anti-venin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Anti-venin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Anti-venin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Anti-venin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Anti-venin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Anti-venin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Anti-venin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Anti-venin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Anti-venin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Anti-venin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Anti-venin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Anti-venin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Anti-venin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Poupée vaudou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Anti-venin (spéciale),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Anti-venin (spéciale),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Anti-venin (spéciale),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Anti-venin (spéciale),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Anti-venin (spéciale),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Anti-venin (spéciale),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Anti-venin (spéciale),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Anti-venin (spéciale),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Anti-venin (spéciale),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Anti-venin (spéciale),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Anti-venin (spéciale),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Anti-venin (spéciale),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Anti-venin (spéciale),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Anti-venin (spéciale),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Anti-venin (spéciale),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Anti-venin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Anti-venin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Anti-venin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Anti-venin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Anti-venin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Anti-venin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Anti-venin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Anti-venin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Anti-venin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Anti-venin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Anti-venin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Anti-venin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Anti-venin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Anti-venin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Anti-venin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Anti-venin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Anti-venin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Anti-venin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Anti-venin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Anti-venin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Hache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Hache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Hache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Hache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Hache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Hache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Hache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Hache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Hache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Hache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Hache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Hache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Hache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Hache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Hache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Hache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Hache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Hache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Hache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Hache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Revolver (arme),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Anti-venin (spéciale),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Anti-venin (spéciale),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Anti-venin (spéciale),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Anti-venin (spéciale),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Anti-venin (spéciale),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Anti-venin (spéciale),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Anti-venin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Anti-venin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Anti-venin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Anti-venin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Anti-venin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Anti-venin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Anti-venin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Anti-venin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Anti-venin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Anti-venin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Anti-venin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Anti-venin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Anti-venin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Anti-venin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Anti-venin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Poupée vaudou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Anti-venin (spéciale),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Anti-venin (spéciale),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Anti-venin (spéciale),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Anti-venin (spéciale),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Anti-venin (spéciale),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Anti-venin (spéciale),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Anti-venin (spéciale),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Anti-venin (spéciale),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Anti-venin (spéciale),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Anti-venin (spéciale),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Anti-venin (spéciale),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Anti-venin (spéciale),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Anti-venin (spéciale),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Anti-venin (spéciale),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Anti-venin (spéciale),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Anti-venin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Anti-venin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Anti-venin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Anti-venin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Anti-venin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Anti-venin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Anti-venin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Anti-venin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Anti-venin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Anti-venin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Anti-venin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Anti-venin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Anti-venin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Anti-venin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Anti-venin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Anti-venin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Anti-venin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Anti-venin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Anti-venin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Anti-venin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Hache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Hache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Hache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Hache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Hache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Hache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Hache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Hache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Hache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Hache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Hache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Hache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Hache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Hache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Hache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Hache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Hache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Hache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Hache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Hache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Cartouche (arme),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Anti-venin (spéciale),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Anti-venin (spéciale),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Anti-venin (spéciale),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Anti-venin (spéciale),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Anti-venin (spéciale),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Anti-venin (spéciale),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Anti-venin (spéciale),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Anti-venin (spéciale),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Anti-venin (spéciale),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Anti-venin (spéciale),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Anti-venin (spéciale),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Anti-venin (spéciale),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Anti-venin (spéciale),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Anti-venin (spéciale),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Anti-venin (spéciale),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Anti-venin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Anti-venin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Anti-venin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Anti-venin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Anti-venin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Anti-venin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Anti-venin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Anti-venin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Anti-venin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Anti-venin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Anti-venin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Anti-venin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Anti-venin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Anti-venin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Anti-venin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Anti-venin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Anti-venin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Anti-venin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Anti-venin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Anti-venin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Hache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Hache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Hache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Hache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Hache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Hache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Hache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Hache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Hache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Hache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Hache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Hache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Hache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Hache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Hache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Hache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Hache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Hache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Hache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Hache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Poupée vaudou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Anti-venin (spéciale), Hache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Anti-venin (spéciale), Hache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Anti-venin (spéciale), Hache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Anti-venin (spéciale), Hache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Anti-venin (spéciale), Hache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Anti-venin (spéciale), Hache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Anti-venin (spéciale), Hache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Anti-venin (spéciale), Hache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Anti-venin (spéciale), Hache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Anti-venin (spéciale), Hache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Anti-venin (spéciale), Hache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Anti-venin (spéciale), Hache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Anti-venin (spéciale), Hache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Anti-venin (spéciale), Hache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Anti-venin (spéciale), Hache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Anti-venin (spéciale), Hache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Anti-venin (spéciale), Hache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Anti-venin (spéciale), Hache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Anti-venin (spéciale), Hache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Anti-venin (spéciale), Hache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Anti-venin (spéciale),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Anti-venin (spéciale),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Anti-venin (spéciale),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Anti-venin (spéciale),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Anti-venin (spéciale),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Anti-venin (spéciale),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Anti-venin (spéciale),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Anti-venin (spéciale),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Anti-venin (spéciale),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Anti-venin (spéciale),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Anti-venin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Anti-venin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Anti-venin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Anti-venin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Anti-venin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Hache (spéciale),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Hache (spéciale),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Hache (spéciale),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Hache (spéciale),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Hache (spéciale),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Hache (spéciale),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Hache (spéciale),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Hache (spéciale),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Hache (spéciale),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Hache (spéciale),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Hache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Hache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Hache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Hache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Hache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Gourde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Gourde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Gourde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Gourde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Gourde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Sardines (ressource),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Poupée vaudou (spéciale), Anti-venin (spéciale), Hache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Poupée vaudou (spéciale), Anti-venin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Poupée vaudou (spéciale), Anti-venin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Poupée vaudou (spéciale), Anti-venin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Poupée vaudou (spéciale), Anti-venin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Poupée vaudou (spéciale), Anti-venin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Poupée vaudou (spéciale), Anti-venin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Poupée vaudou (spéciale),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Poupée vaudou (spéciale),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Poupée vaudou (spéciale),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Poupée vaudou (spéciale),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Poupée vaudou (spéciale),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Poupée vaudou (spéciale),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Poupée vaudou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Poupée vaudou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Poupée vaudou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Poupée vaudou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Poupée vaudou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Poupée vaudou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Poupée vaudou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Poupée vaudou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Poupée vaudou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Poupée vaudou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Poupée vaudou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Poupée vaudou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Poupée vaudou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Poupée vaudou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Poupée vaudou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Anti-venin (spéciale),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Anti-venin (spéciale),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Anti-venin (spéciale),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Anti-venin (spéciale),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Anti-venin (spéciale),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Anti-venin (spéciale),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Anti-venin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Anti-venin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Anti-venin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Anti-venin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Anti-venin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Anti-venin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Anti-venin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Anti-venin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Anti-venin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Anti-venin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Anti-venin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Anti-venin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Anti-venin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Anti-venin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Anti-venin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Cartouche (arme),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Anti-venin (spéciale),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Anti-venin (spéciale),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Anti-venin (spéciale),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Anti-venin (spéciale),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Anti-venin (spéciale),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Anti-venin (spéciale),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Anti-venin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Anti-venin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Anti-venin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Anti-venin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Anti-venin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Anti-venin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Anti-venin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Anti-venin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Anti-venin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Anti-venin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Anti-venin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Anti-venin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Anti-venin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Anti-venin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Anti-venin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Poupée vaudou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Anti-venin (spéciale),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Anti-venin (spéciale),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Anti-venin (spéciale),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Anti-venin (spéciale),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Anti-venin (spéciale),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Anti-venin (spéciale),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Anti-venin (spéciale),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Anti-venin (spéciale),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Anti-venin (spéciale),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Anti-venin (spéciale),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Anti-venin (spéciale),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Anti-venin (spéciale),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Anti-venin (spéciale),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Anti-venin (spéciale),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Anti-venin (spéciale),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Anti-venin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Anti-venin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Anti-venin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Anti-venin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Anti-venin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Anti-venin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Anti-venin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Anti-venin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Anti-venin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Anti-venin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Anti-venin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Anti-venin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Anti-venin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Anti-venin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Anti-venin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Anti-venin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Anti-venin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Anti-venin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Anti-venin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Anti-venin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Hache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Hache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Hache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Hache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Hache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Hache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Hache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Hache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Hache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Hache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Hache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Hache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Hache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Hache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Hache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Hache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Hache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Hache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Hache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Hache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Revolver (arme),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Anti-venin (spéciale),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Anti-venin (spéciale),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Anti-venin (spéciale),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Anti-venin (spéciale),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Anti-venin (spéciale),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Anti-venin (spéciale),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Anti-venin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Anti-venin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Anti-venin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Anti-venin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Anti-venin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Anti-venin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Anti-venin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Anti-venin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Anti-venin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Anti-venin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Anti-venin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Anti-venin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Anti-venin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Anti-venin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Anti-venin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Poupée vaudou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Anti-venin (spéciale),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Anti-venin (spéciale),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Anti-venin (spéciale),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Anti-venin (spéciale),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Anti-venin (spéciale),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Anti-venin (spéciale),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Anti-venin (spéciale),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Anti-venin (spéciale),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Anti-venin (spéciale),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Anti-venin (spéciale),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Anti-venin (spéciale),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Anti-venin (spéciale),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Anti-venin (spéciale),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Anti-venin (spéciale),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Anti-venin (spéciale),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Anti-venin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Anti-venin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Anti-venin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Anti-venin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Anti-venin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Anti-venin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Anti-venin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Anti-venin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Anti-venin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Anti-venin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Anti-venin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Anti-venin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Anti-venin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Anti-venin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Anti-venin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Anti-venin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Anti-venin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Anti-venin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Anti-venin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Anti-venin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Hache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Hache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Hache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Hache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Hache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Hache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Hache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Hache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Hache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Hache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Hache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Hache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Hache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Hache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Hache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Hache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Hache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Hache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Hache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Hache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Cartouche (arme),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Anti-venin (spéciale),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Anti-venin (spéciale),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Anti-venin (spéciale),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Anti-venin (spéciale),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Anti-venin (spéciale),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Anti-venin (spéciale),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Anti-venin (spéciale),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Anti-venin (spéciale),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Anti-venin (spéciale),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Anti-venin (spéciale),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Anti-venin (spéciale),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Anti-venin (spéciale),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Anti-venin (spéciale),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Anti-venin (spéciale),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Anti-venin (spéciale),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Anti-venin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Anti-venin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Anti-venin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Anti-venin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Anti-venin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Anti-venin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Anti-venin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Anti-venin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Anti-venin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Anti-venin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Anti-venin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Anti-venin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Anti-venin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Anti-venin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Anti-venin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Anti-venin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Anti-venin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Anti-venin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Anti-venin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Anti-venin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Hache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Hache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Hache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Hache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Hache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Hache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Hache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Hache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Hache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Hache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Hache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Hache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Hache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Hache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Hache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Hache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Hache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Hache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Hache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Hache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Poupée vaudou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Anti-venin (spéciale), Hache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Anti-venin (spéciale), Hache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Anti-venin (spéciale), Hache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Anti-venin (spéciale), Hache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Anti-venin (spéciale), Hache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Anti-venin (spéciale), Hache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Anti-venin (spéciale), Hache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Anti-venin (spéciale), Hache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Anti-venin (spéciale), Hache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Anti-venin (spéciale), Hache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Anti-venin (spéciale), Hache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Anti-venin (spéciale), Hache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Anti-venin (spéciale), Hache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Anti-venin (spéciale), Hache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Anti-venin (spéciale), Hache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Anti-venin (spéciale), Hache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Anti-venin (spéciale), Hache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Anti-venin (spéciale), Hache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Anti-venin (spéciale), Hache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Anti-venin (spéciale), Hache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Anti-venin (spéciale),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Anti-venin (spéciale),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Anti-venin (spéciale),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Anti-venin (spéciale),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Anti-venin (spéciale),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Anti-venin (spéciale),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Anti-venin (spéciale),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Anti-venin (spéciale),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Anti-venin (spéciale),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Anti-venin (spéciale),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Anti-venin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Anti-venin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Anti-venin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Anti-venin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Anti-venin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Hache (spéciale),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Hache (spéciale),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Hache (spéciale),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Hache (spéciale),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Hache (spéciale),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Hache (spéciale),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Hache (spéciale),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Hache (spéciale),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Hache (spéciale),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Hache (spéciale),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Hache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Hache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Hache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Hache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Hache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Gourde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Gourde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Gourde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Gourde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Gourde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Poisson pourri (ressource),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Anti-venin (spéciale),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Anti-venin (spéciale),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Anti-venin (spéciale),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Anti-venin (spéciale),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Anti-venin (spéciale),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Anti-venin (spéciale),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Anti-venin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Anti-venin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Anti-venin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Anti-venin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Anti-venin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Anti-venin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Anti-venin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Anti-venin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Anti-venin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Anti-venin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Anti-venin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Anti-venin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Anti-venin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Anti-venin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Anti-venin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Poupée vaudou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Anti-venin (spéciale),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Anti-venin (spéciale),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Anti-venin (spéciale),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Anti-venin (spéciale),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Anti-venin (spéciale),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Anti-venin (spéciale),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Anti-venin (spéciale),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Anti-venin (spéciale),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Anti-venin (spéciale),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Anti-venin (spéciale),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Anti-venin (spéciale),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Anti-venin (spéciale),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Anti-venin (spéciale),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Anti-venin (spéciale),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Anti-venin (spéciale),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Anti-venin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Anti-venin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Anti-venin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Anti-venin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Anti-venin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Anti-venin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Anti-venin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Anti-venin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Anti-venin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Anti-venin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Anti-venin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Anti-venin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Anti-venin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Anti-venin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Anti-venin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Anti-venin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Anti-venin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Anti-venin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Anti-venin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Anti-venin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Hache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Hache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Hache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Hache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Hache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Hache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Hache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Hache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Hache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Hache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Hache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Hache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Hache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Hache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Hache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Hache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Hache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Hache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Hache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Hache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Cartouche (arme),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Anti-venin (spéciale),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Anti-venin (spéciale),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Anti-venin (spéciale),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Anti-venin (spéciale),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Anti-venin (spéciale),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Anti-venin (spéciale),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Anti-venin (spéciale),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Anti-venin (spéciale),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Anti-venin (spéciale),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Anti-venin (spéciale),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Anti-venin (spéciale),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Anti-venin (spéciale),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Anti-venin (spéciale),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Anti-venin (spéciale),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Anti-venin (spéciale),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Anti-venin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Anti-venin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Anti-venin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Anti-venin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Anti-venin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Anti-venin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Anti-venin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Anti-venin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Anti-venin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Anti-venin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Anti-venin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Anti-venin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Anti-venin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Anti-venin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Anti-venin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Anti-venin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Anti-venin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Anti-venin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Anti-venin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Anti-venin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Hache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Hache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Hache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Hache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Hache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Hache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Hache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Hache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Hache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Hache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Hache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Hache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Hache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Hache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Hache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Hache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Hache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Hache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Hache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Hache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Poupée vaudou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Anti-venin (spéciale), Hache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Anti-venin (spéciale), Hache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Anti-venin (spéciale), Hache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Anti-venin (spéciale), Hache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Anti-venin (spéciale), Hache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Anti-venin (spéciale), Hache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Anti-venin (spéciale), Hache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Anti-venin (spéciale), Hache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Anti-venin (spéciale), Hache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Anti-venin (spéciale), Hache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Anti-venin (spéciale), Hache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Anti-venin (spéciale), Hache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Anti-venin (spéciale), Hache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Anti-venin (spéciale), Hache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Anti-venin (spéciale), Hache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Anti-venin (spéciale), Hache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Anti-venin (spéciale), Hache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Anti-venin (spéciale), Hache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Anti-venin (spéciale), Hache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Anti-venin (spéciale), Hache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Anti-venin (spéciale),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Anti-venin (spéciale),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Anti-venin (spéciale),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Anti-venin (spéciale),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Anti-venin (spéciale),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Anti-venin (spéciale),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Anti-venin (spéciale),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Anti-venin (spéciale),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Anti-venin (spéciale),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Anti-venin (spéciale),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Anti-venin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Anti-venin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Anti-venin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Anti-venin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Anti-venin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Hache (spéciale),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Hache (spéciale),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Hache (spéciale),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Hache (spéciale),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Hache (spéciale),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Hache (spéciale),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Hache (spéciale),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Hache (spéciale),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Hache (spéciale),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Hache (spéciale),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Hache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Hache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Hache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Hache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Hache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Gourde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Gourde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Gourde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Gourde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Gourde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Revolver (arme),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Anti-venin (spéciale),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Anti-venin (spéciale),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Anti-venin (spéciale),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Anti-venin (spéciale),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Anti-venin (spéciale),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Anti-venin (spéciale),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Anti-venin (spéciale),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Anti-venin (spéciale),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Anti-venin (spéciale),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Anti-venin (spéciale),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Anti-venin (spéciale),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Anti-venin (spéciale),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Anti-venin (spéciale),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Anti-venin (spéciale),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Anti-venin (spéciale),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Anti-venin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Anti-venin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Anti-venin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Anti-venin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Anti-venin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Anti-venin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Anti-venin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Anti-venin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Anti-venin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Anti-venin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Anti-venin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Anti-venin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Anti-venin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Anti-venin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Anti-venin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Anti-venin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Anti-venin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Anti-venin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Anti-venin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Anti-venin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Hache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Hache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Hache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Hache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Hache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Hache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Hache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Hache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Hache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Hache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Hache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Hache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Hache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Hache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Hache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Hache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Hache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Hache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Hache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Hache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Poupée vaudou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Anti-venin (spéciale), Hache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Anti-venin (spéciale), Hache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Anti-venin (spéciale), Hache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Anti-venin (spéciale), Hache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Anti-venin (spéciale), Hache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Anti-venin (spéciale), Hache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Anti-venin (spéciale), Hache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Anti-venin (spéciale), Hache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Anti-venin (spéciale), Hache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Anti-venin (spéciale), Hache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Anti-venin (spéciale), Hache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Anti-venin (spéciale), Hache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Anti-venin (spéciale), Hache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Anti-venin (spéciale), Hache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Anti-venin (spéciale), Hache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Anti-venin (spéciale), Hache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Anti-venin (spéciale), Hache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Anti-venin (spéciale), Hache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Anti-venin (spéciale), Hache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Anti-venin (spéciale), Hache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Anti-venin (spéciale),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Anti-venin (spéciale),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Anti-venin (spéciale),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Anti-venin (spéciale),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Anti-venin (spéciale),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Anti-venin (spéciale),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Anti-venin (spéciale),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Anti-venin (spéciale),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Anti-venin (spéciale),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Anti-venin (spéciale),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Anti-venin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Anti-venin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Anti-venin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Anti-venin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Anti-venin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Hache (spéciale),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Hache (spéciale),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Hache (spéciale),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Hache (spéciale),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Hache (spéciale),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Hache (spéciale),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Hache (spéciale),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Hache (spéciale),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Hache (spéciale),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Hache (spéciale),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Hache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Hache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Hache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Hache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Hache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Gourde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Gourde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Gourde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Gourde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Gourde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Cartouche (arme),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Anti-venin (spéciale), Hache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Anti-venin (spéciale), Hache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Anti-venin (spéciale), Hache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Anti-venin (spéciale), Hache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Anti-venin (spéciale), Hache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Anti-venin (spéciale), Hache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Anti-venin (spéciale), Hache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Anti-venin (spéciale), Hache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Anti-venin (spéciale), Hache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Anti-venin (spéciale), Hache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Anti-venin (spéciale), Hache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Anti-venin (spéciale), Hache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Anti-venin (spéciale), Hache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Anti-venin (spéciale), Hache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Anti-venin (spéciale), Hache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Anti-venin (spéciale), Hache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Anti-venin (spéciale), Hache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Anti-venin (spéciale), Hache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Anti-venin (spéciale), Hache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Anti-venin (spéciale), Hache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Anti-venin (spéciale),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Anti-venin (spéciale),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Anti-venin (spéciale),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Anti-venin (spéciale),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Anti-venin (spéciale),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Anti-venin (spéciale),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Anti-venin (spéciale),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Anti-venin (spéciale),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Anti-venin (spéciale),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Anti-venin (spéciale),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Anti-venin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Anti-venin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Anti-venin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Anti-venin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Anti-venin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Hache (spéciale),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Hache (spéciale),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Hache (spéciale),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Hache (spéciale),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Hache (spéciale),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Hache (spéciale),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Hache (spéciale),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Hache (spéciale),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Hache (spéciale),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Hache (spéciale),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Hache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Hache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Hache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Hache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Hache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Gourde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Gourde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Gourde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Gourde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Gourde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Poupée vaudou (spéciale),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Anti-venin (spéciale), Hache (spéciale),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Anti-venin (spéciale), Hache (spéciale),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Anti-venin (spéciale), Hache (spéciale),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Anti-venin (spéciale), Hache (spéciale),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Anti-venin (spéciale), Hache (spéciale),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Anti-venin (spéciale), Hache (spéciale),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Anti-venin (spéciale), Hache (spéciale),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Anti-venin (spéciale), Hache (spéciale),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Anti-venin (spéciale), Hache (spéciale),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Anti-venin (spéciale), Hache (spéciale),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Anti-venin (spéciale), Hache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Anti-venin (spéciale), Hache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Anti-venin (spéciale), Hache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Anti-venin (spéciale), Hache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Anti-venin (spéciale), Hache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Anti-venin (spéciale), Gourde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Anti-venin (spéciale), Gourde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Anti-venin (spéciale), Gourde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Anti-venin (spéciale), Gourde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Anti-venin (spéciale), Gourde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Anti-venin (spéciale),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Hache (spéciale), Gourde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Hache (spéciale), Gourde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Hache (spéciale), Gourde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Hache (spéciale), Gourde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Hache (spéciale), Gourde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Hache (spéciale),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Sandwich (ressource), Gourde (spéciale),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Poupée vaudou (spéciale), Anti-venin (spéciale), Hache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Poupée vaudou (spéciale), Anti-venin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Poupée vaudou (spéciale), Anti-venin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Poupée vaudou (spéciale), Anti-venin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Poupée vaudou (spéciale), Anti-venin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Poupée vaudou (spéciale), Anti-venin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Poupée vaudou (spéciale), Anti-venin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Poupée vaudou (spéciale),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Poupée vaudou (spéciale),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Poupée vaudou (spéciale),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Poupée vaudou (spéciale),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Poupée vaudou (spéciale),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Poupée vaudou (spéciale),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Poupée vaudou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Poupée vaudou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Poupée vaudou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Poupée vaudou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Poupée vaudou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Poupée vaudou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Poupée vaudou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Poupée vaudou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Poupée vaudou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Poupée vaudou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Poupée vaudou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Poupée vaudou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Poupée vaudou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Poupée vaudou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Poupée vaudou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Anti-venin (spéciale),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Anti-venin (spéciale),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Anti-venin (spéciale),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Anti-venin (spéciale),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Anti-venin (spéciale),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Anti-venin (spéciale),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Anti-venin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Anti-venin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Anti-venin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Anti-venin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Anti-venin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Anti-venin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Anti-venin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Anti-venin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Anti-venin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Anti-venin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Anti-venin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Anti-venin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Anti-venin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Anti-venin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Anti-venin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Cartouche (arme),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Anti-venin (spéciale),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Anti-venin (spéciale),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Anti-venin (spéciale),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Anti-venin (spéciale),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Anti-venin (spéciale),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Anti-venin (spéciale),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Anti-venin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Anti-venin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Anti-venin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Anti-venin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Anti-venin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Anti-venin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Anti-venin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Anti-venin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Anti-venin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Anti-venin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Anti-venin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Anti-venin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Anti-venin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Anti-venin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Anti-venin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Poupée vaudou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Anti-venin (spéciale),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Anti-venin (spéciale),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Anti-venin (spéciale),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Anti-venin (spéciale),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Anti-venin (spéciale),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Anti-venin (spéciale),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Anti-venin (spéciale),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Anti-venin (spéciale),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Anti-venin (spéciale),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Anti-venin (spéciale),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Anti-venin (spéciale),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Anti-venin (spéciale),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Anti-venin (spéciale),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Anti-venin (spéciale),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Anti-venin (spéciale),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Anti-venin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Anti-venin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Anti-venin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Anti-venin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Anti-venin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Anti-venin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Anti-venin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Anti-venin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Anti-venin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Anti-venin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Anti-venin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Anti-venin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Anti-venin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Anti-venin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Anti-venin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Anti-venin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Anti-venin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Anti-venin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Anti-venin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Anti-venin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Hache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Hache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Hache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Hache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Hache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Hache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Hache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Hache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Hache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Hache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Hache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Hache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Hache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Hache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Hache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Hache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Hache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Hache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Hache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Hache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Revolver (arme),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Anti-venin (spéciale),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Anti-venin (spéciale),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Anti-venin (spéciale),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Anti-venin (spéciale),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Anti-venin (spéciale),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Anti-venin (spéciale),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Anti-venin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Anti-venin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Anti-venin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Anti-venin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Anti-venin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Anti-venin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Anti-venin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Anti-venin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Anti-venin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Anti-venin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Anti-venin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Anti-venin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Anti-venin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Anti-venin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Anti-venin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Poupée vaudou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Anti-venin (spéciale),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Anti-venin (spéciale),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Anti-venin (spéciale),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Anti-venin (spéciale),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Anti-venin (spéciale),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Anti-venin (spéciale),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Anti-venin (spéciale),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Anti-venin (spéciale),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Anti-venin (spéciale),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Anti-venin (spéciale),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Anti-venin (spéciale),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Anti-venin (spéciale),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Anti-venin (spéciale),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Anti-venin (spéciale),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Anti-venin (spéciale),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Anti-venin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Anti-venin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Anti-venin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Anti-venin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Anti-venin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Anti-venin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Anti-venin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Anti-venin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Anti-venin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Anti-venin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Anti-venin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Anti-venin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Anti-venin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Anti-venin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Anti-venin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Anti-venin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Anti-venin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Anti-venin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Anti-venin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Anti-venin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Hache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Hache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Hache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Hache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Hache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Hache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Hache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Hache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Hache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Hache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Hache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Hache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Hache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Hache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Hache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Hache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Hache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Hache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Hache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Hache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Cartouche (arme),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Anti-venin (spéciale),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Anti-venin (spéciale),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Anti-venin (spéciale),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Anti-venin (spéciale),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Anti-venin (spéciale),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Anti-venin (spéciale),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Anti-venin (spéciale),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Anti-venin (spéciale),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Anti-venin (spéciale),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Anti-venin (spéciale),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Anti-venin (spéciale),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Anti-venin (spéciale),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Anti-venin (spéciale),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Anti-venin (spéciale),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Anti-venin (spéciale),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Anti-venin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Anti-venin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Anti-venin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Anti-venin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Anti-venin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Anti-venin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Anti-venin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Anti-venin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Anti-venin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Anti-venin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Anti-venin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Anti-venin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Anti-venin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Anti-venin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Anti-venin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Anti-venin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Anti-venin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Anti-venin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Anti-venin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Anti-venin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Hache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Hache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Hache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Hache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Hache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Hache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Hache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Hache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Hache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Hache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Hache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Hache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Hache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Hache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Hache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Hache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Hache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Hache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Hache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Hache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Poupée vaudou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Anti-venin (spéciale), Hache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Anti-venin (spéciale), Hache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Anti-venin (spéciale), Hache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Anti-venin (spéciale), Hache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Anti-venin (spéciale), Hache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Anti-venin (spéciale), Hache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Anti-venin (spéciale), Hache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Anti-venin (spéciale), Hache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Anti-venin (spéciale), Hache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Anti-venin (spéciale), Hache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Anti-venin (spéciale), Hache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Anti-venin (spéciale), Hache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Anti-venin (spéciale), Hache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Anti-venin (spéciale), Hache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Anti-venin (spéciale), Hache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Anti-venin (spéciale), Hache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Anti-venin (spéciale), Hache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Anti-venin (spéciale), Hache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Anti-venin (spéciale), Hache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Anti-venin (spéciale), Hache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Anti-venin (spéciale),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Anti-venin (spéciale),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Anti-venin (spéciale),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Anti-venin (spéciale),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Anti-venin (spéciale),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Anti-venin (spéciale),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Anti-venin (spéciale),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Anti-venin (spéciale),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Anti-venin (spéciale),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Anti-venin (spéciale),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Anti-venin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Anti-venin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Anti-venin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Anti-venin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Anti-venin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Hache (spéciale),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Hache (spéciale),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Hache (spéciale),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Hache (spéciale),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Hache (spéciale),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Hache (spéciale),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Hache (spéciale),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Hache (spéciale),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Hache (spéciale),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Hache (spéciale),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Hache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Hache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Hache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Hache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Hache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Gourde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Gourde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Gourde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Gourde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Gourde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Poisson pourri (ressource),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Anti-venin (spéciale),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Anti-venin (spéciale),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Anti-venin (spéciale),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Anti-venin (spéciale),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Anti-venin (spéciale),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Anti-venin (spéciale),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Anti-venin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Anti-venin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Anti-venin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Anti-venin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Anti-venin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Anti-venin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Anti-venin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Anti-venin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Anti-venin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Anti-venin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Anti-venin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Anti-venin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Anti-venin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Anti-venin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Anti-venin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Poupée vaudou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Anti-venin (spéciale),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Anti-venin (spéciale),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Anti-venin (spéciale),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Anti-venin (spéciale),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Anti-venin (spéciale),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Anti-venin (spéciale),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Anti-venin (spéciale),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Anti-venin (spéciale),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Anti-venin (spéciale),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Anti-venin (spéciale),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Anti-venin (spéciale),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Anti-venin (spéciale),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Anti-venin (spéciale),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Anti-venin (spéciale),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Anti-venin (spéciale),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Anti-venin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Anti-venin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Anti-venin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Anti-venin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Anti-venin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Anti-venin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Anti-venin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Anti-venin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Anti-venin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Anti-venin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Anti-venin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Anti-venin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Anti-venin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Anti-venin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Anti-venin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Anti-venin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Anti-venin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Anti-venin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Anti-venin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Anti-venin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Hache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Hache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Hache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Hache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Hache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Hache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Hache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Hache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Hache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Hache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Hache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Hache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Hache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Hache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Hache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Hache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Hache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Hache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Hache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Hache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Cartouche (arme),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Anti-venin (spéciale),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Anti-venin (spéciale),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Anti-venin (spéciale),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Anti-venin (spéciale),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Anti-venin (spéciale),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Anti-venin (spéciale),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Anti-venin (spéciale),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Anti-venin (spéciale),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Anti-venin (spéciale),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Anti-venin (spéciale),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Anti-venin (spéciale),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Anti-venin (spéciale),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Anti-venin (spéciale),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Anti-venin (spéciale),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Anti-venin (spéciale),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Anti-venin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Anti-venin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Anti-venin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Anti-venin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Anti-venin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Anti-venin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Anti-venin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Anti-venin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Anti-venin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Anti-venin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Anti-venin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Anti-venin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Anti-venin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Anti-venin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Anti-venin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Anti-venin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Anti-venin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Anti-venin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Anti-venin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Anti-venin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Hache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Hache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Hache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Hache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Hache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Hache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Hache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Hache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Hache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Hache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Hache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Hache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Hache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Hache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Hache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Hache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Hache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Hache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Hache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Hache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Poupée vaudou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Anti-venin (spéciale), Hache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Anti-venin (spéciale), Hache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Anti-venin (spéciale), Hache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Anti-venin (spéciale), Hache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Anti-venin (spéciale), Hache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Anti-venin (spéciale), Hache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Anti-venin (spéciale), Hache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Anti-venin (spéciale), Hache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Anti-venin (spéciale), Hache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Anti-venin (spéciale), Hache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Anti-venin (spéciale), Hache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Anti-venin (spéciale), Hache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Anti-venin (spéciale), Hache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Anti-venin (spéciale), Hache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Anti-venin (spéciale), Hache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Anti-venin (spéciale), Hache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Anti-venin (spéciale), Hache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Anti-venin (spéciale), Hache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Anti-venin (spéciale), Hache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Anti-venin (spéciale), Hache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Anti-venin (spéciale),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Anti-venin (spéciale),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Anti-venin (spéciale),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Anti-venin (spéciale),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Anti-venin (spéciale),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Anti-venin (spéciale),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Anti-venin (spéciale),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Anti-venin (spéciale),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Anti-venin (spéciale),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Anti-venin (spéciale),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Anti-venin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Anti-venin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Anti-venin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Anti-venin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Anti-venin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Hache (spéciale),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Hache (spéciale),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Hache (spéciale),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Hache (spéciale),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Hache (spéciale),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Hache (spéciale),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Hache (spéciale),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Hache (spéciale),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Hache (spéciale),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Hache (spéciale),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Hache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Hache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Hache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Hache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Hache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Gourde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Gourde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Gourde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Gourde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Gourde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Revolver (arme),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Anti-venin (spéciale),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Anti-venin (spéciale),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Anti-venin (spéciale),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Anti-venin (spéciale),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Anti-venin (spéciale),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Anti-venin (spéciale),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Anti-venin (spéciale),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Anti-venin (spéciale),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Anti-venin (spéciale),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Anti-venin (spéciale),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Anti-venin (spéciale),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Anti-venin (spéciale),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Anti-venin (spéciale),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Anti-venin (spéciale),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Anti-venin (spéciale),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Anti-venin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Anti-venin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Anti-venin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Anti-venin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Anti-venin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Anti-venin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Anti-venin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Anti-venin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Anti-venin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Anti-venin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Anti-venin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Anti-venin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Anti-venin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Anti-venin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Anti-venin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Anti-venin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Anti-venin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Anti-venin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Anti-venin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Anti-venin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Hache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Hache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Hache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Hache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Hache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Hache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Hache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Hache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Hache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Hache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Hache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Hache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Hache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Hache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Hache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Hache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Hache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Hache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Hache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Hache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Poupée vaudou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Anti-venin (spéciale), Hache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Anti-venin (spéciale), Hache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Anti-venin (spéciale), Hache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Anti-venin (spéciale), Hache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Anti-venin (spéciale), Hache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Anti-venin (spéciale), Hache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Anti-venin (spéciale), Hache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Anti-venin (spéciale), Hache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Anti-venin (spéciale), Hache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Anti-venin (spéciale), Hache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Anti-venin (spéciale), Hache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Anti-venin (spéciale), Hache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Anti-venin (spéciale), Hache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Anti-venin (spéciale), Hache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Anti-venin (spéciale), Hache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Anti-venin (spéciale), Hache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Anti-venin (spéciale), Hache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Anti-venin (spéciale), Hache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Anti-venin (spéciale), Hache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Anti-venin (spéciale), Hache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Anti-venin (spéciale),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Anti-venin (spéciale),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Anti-venin (spéciale),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Anti-venin (spéciale),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Anti-venin (spéciale),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Anti-venin (spéciale),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Anti-venin (spéciale),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Anti-venin (spéciale),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Anti-venin (spéciale),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Anti-venin (spéciale),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Anti-venin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Anti-venin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Anti-venin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Anti-venin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Anti-venin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Hache (spéciale),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Hache (spéciale),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Hache (spéciale),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Hache (spéciale),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Hache (spéciale),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Hache (spéciale),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Hache (spéciale),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Hache (spéciale),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Hache (spéciale),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Hache (spéciale),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Hache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Hache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Hache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Hache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Hache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Gourde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Gourde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Gourde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Gourde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Gourde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Cartouche (arme),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Anti-venin (spéciale), Hache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Anti-venin (spéciale), Hache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Anti-venin (spéciale), Hache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Anti-venin (spéciale), Hache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Anti-venin (spéciale), Hache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Anti-venin (spéciale), Hache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Anti-venin (spéciale), Hache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Anti-venin (spéciale), Hache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Anti-venin (spéciale), Hache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Anti-venin (spéciale), Hache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Anti-venin (spéciale), Hache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Anti-venin (spéciale), Hache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Anti-venin (spéciale), Hache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Anti-venin (spéciale), Hache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Anti-venin (spéciale), Hache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Anti-venin (spéciale), Hache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Anti-venin (spéciale), Hache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Anti-venin (spéciale), Hache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Anti-venin (spéciale), Hache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Anti-venin (spéciale), Hache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Anti-venin (spéciale),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Anti-venin (spéciale),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Anti-venin (spéciale),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Anti-venin (spéciale),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Anti-venin (spéciale),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Anti-venin (spéciale),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Anti-venin (spéciale),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Anti-venin (spéciale),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Anti-venin (spéciale),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Anti-venin (spéciale),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Anti-venin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Anti-venin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Anti-venin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Anti-venin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Anti-venin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Hache (spéciale),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Hache (spéciale),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Hache (spéciale),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Hache (spéciale),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Hache (spéciale),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Hache (spéciale),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Hache (spéciale),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Hache (spéciale),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Hache (spéciale),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Hache (spéciale),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Hache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Hache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Hache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Hache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Hache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Gourde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Gourde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Gourde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Gourde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Gourde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Poupée vaudou (spéciale),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Anti-venin (spéciale), Hache (spéciale),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Anti-venin (spéciale), Hache (spéciale),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Anti-venin (spéciale), Hache (spéciale),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Anti-venin (spéciale), Hache (spéciale),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Anti-venin (spéciale), Hache (spéciale),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Anti-venin (spéciale), Hache (spéciale),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Anti-venin (spéciale), Hache (spéciale),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Anti-venin (spéciale), Hache (spéciale),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Anti-venin (spéciale), Hache (spéciale),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Anti-venin (spéciale), Hache (spéciale),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Anti-venin (spéciale), Hache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Anti-venin (spéciale), Hache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Anti-venin (spéciale), Hache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Anti-venin (spéciale), Hache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Anti-venin (spéciale), Hache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Anti-venin (spéciale), Gourde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Anti-venin (spéciale), Gourde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Anti-venin (spéciale), Gourde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Anti-venin (spéciale), Gourde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Anti-venin (spéciale), Gourde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Anti-venin (spéciale),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Hache (spéciale), Gourde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Hache (spéciale), Gourde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Hache (spéciale), Gourde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Hache (spéciale), Gourde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Hache (spéciale), Gourde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Hache (spéciale),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Sardines (ressource), Gourde (spéciale),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Anti-venin (spéciale), Hache (spéciale), Gourde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Anti-venin (spéciale), Hache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Anti-venin (spéciale), Hache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Anti-venin (spéciale), Hache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Anti-venin (spéciale), Hache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Anti-venin (spéciale), Hache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Anti-venin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Anti-venin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Anti-venin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Anti-venin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Anti-venin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Anti-venin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Anti-venin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Anti-venin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Anti-venin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Anti-venin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Anti-venin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Anti-venin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Anti-venin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Anti-venin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Anti-venin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Poupée vaudou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Anti-venin (spéciale),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Anti-venin (spéciale),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Anti-venin (spéciale),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Anti-venin (spéciale),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Anti-venin (spéciale),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Anti-venin (spéciale),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Anti-venin (spéciale),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Anti-venin (spéciale),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Anti-venin (spéciale),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Anti-venin (spéciale),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Anti-venin (spéciale),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Anti-venin (spéciale),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Anti-venin (spéciale),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Anti-venin (spéciale),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Anti-venin (spéciale),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Anti-venin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Anti-venin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Anti-venin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Anti-venin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Anti-venin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Anti-venin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Anti-venin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Anti-venin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Anti-venin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Anti-venin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Anti-venin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Anti-venin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Anti-venin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Anti-venin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Anti-venin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Anti-venin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Anti-venin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Anti-venin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Anti-venin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Anti-venin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Hache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Hache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Hache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Hache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Hache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Hache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Hache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Hache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Hache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Hache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Hache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Hache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Hache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Hache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Hache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Hache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Hache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Hache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Hache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Hache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Cartouche (arme),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Anti-venin (spéciale),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Anti-venin (spéciale),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Anti-venin (spéciale),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Anti-venin (spéciale),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Anti-venin (spéciale),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Anti-venin (spéciale),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Anti-venin (spéciale),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Anti-venin (spéciale),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Anti-venin (spéciale),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Anti-venin (spéciale),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Anti-venin (spéciale),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Anti-venin (spéciale),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Anti-venin (spéciale),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Anti-venin (spéciale),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Anti-venin (spéciale),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Anti-venin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Anti-venin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Anti-venin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Anti-venin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Anti-venin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Anti-venin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Anti-venin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Anti-venin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Anti-venin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Anti-venin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Anti-venin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Anti-venin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Anti-venin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Anti-venin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Anti-venin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Anti-venin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Anti-venin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Anti-venin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Anti-venin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Anti-venin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Hache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Hache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Hache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Hache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Hache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Hache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Hache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Hache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Hache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Hache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Hache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Hache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Hache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Hache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Hache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Hache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Hache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Hache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Hache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Hache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Poupée vaudou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Anti-venin (spéciale), Hache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Anti-venin (spéciale), Hache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Anti-venin (spéciale), Hache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Anti-venin (spéciale), Hache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Anti-venin (spéciale), Hache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Anti-venin (spéciale), Hache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Anti-venin (spéciale), Hache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Anti-venin (spéciale), Hache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Anti-venin (spéciale), Hache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Anti-venin (spéciale), Hache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Anti-venin (spéciale), Hache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Anti-venin (spéciale), Hache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Anti-venin (spéciale), Hache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Anti-venin (spéciale), Hache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Anti-venin (spéciale), Hache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Anti-venin (spéciale), Hache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Anti-venin (spéciale), Hache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Anti-venin (spéciale), Hache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Anti-venin (spéciale), Hache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Anti-venin (spéciale), Hache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Anti-venin (spéciale),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Anti-venin (spéciale),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Anti-venin (spéciale),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Anti-venin (spéciale),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Anti-venin (spéciale),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Anti-venin (spéciale),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Anti-venin (spéciale),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Anti-venin (spéciale),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Anti-venin (spéciale),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Anti-venin (spéciale),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Anti-venin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Anti-venin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Anti-venin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Anti-venin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Anti-venin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Hache (spéciale),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Hache (spéciale),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Hache (spéciale),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Hache (spéciale),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Hache (spéciale),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Hache (spéciale),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Hache (spéciale),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Hache (spéciale),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Hache (spéciale),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Hache (spéciale),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Hache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Hache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Hache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Hache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Hache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Gourde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Gourde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Gourde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Gourde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Gourde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Revolver (arme),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Anti-venin (spéciale),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Anti-venin (spéciale),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Anti-venin (spéciale),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Anti-venin (spéciale),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Anti-venin (spéciale),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Anti-venin (spéciale),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Anti-venin (spéciale),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Anti-venin (spéciale),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Anti-venin (spéciale),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Anti-venin (spéciale),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Anti-venin (spéciale),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Anti-venin (spéciale),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Anti-venin (spéciale),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Anti-venin (spéciale),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Anti-venin (spéciale),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Anti-venin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Anti-venin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Anti-venin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Anti-venin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Anti-venin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Anti-venin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Anti-venin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Anti-venin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Anti-venin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Anti-venin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Anti-venin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Anti-venin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Anti-venin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Anti-venin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Anti-venin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Anti-venin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Anti-venin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Anti-venin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Anti-venin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Anti-venin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Hache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Hache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Hache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Hache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Hache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Hache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Hache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Hache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Hache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Hache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Hache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Hache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Hache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Hache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Hache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Hache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Hache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Hache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Hache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Hache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Poupée vaudou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Anti-venin (spéciale), Hache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Anti-venin (spéciale), Hache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Anti-venin (spéciale), Hache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Anti-venin (spéciale), Hache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Anti-venin (spéciale), Hache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Anti-venin (spéciale), Hache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Anti-venin (spéciale), Hache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Anti-venin (spéciale), Hache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Anti-venin (spéciale), Hache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Anti-venin (spéciale), Hache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Anti-venin (spéciale), Hache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Anti-venin (spéciale), Hache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Anti-venin (spéciale), Hache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Anti-venin (spéciale), Hache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Anti-venin (spéciale), Hache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Anti-venin (spéciale), Hache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Anti-venin (spéciale), Hache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Anti-venin (spéciale), Hache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Anti-venin (spéciale), Hache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Anti-venin (spéciale), Hache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Anti-venin (spéciale),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Anti-venin (spéciale),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Anti-venin (spéciale),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Anti-venin (spéciale),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Anti-venin (spéciale),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Anti-venin (spéciale),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Anti-venin (spéciale),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Anti-venin (spéciale),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Anti-venin (spéciale),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Anti-venin (spéciale),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Anti-venin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Anti-venin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Anti-venin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Anti-venin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Anti-venin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Hache (spéciale),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Hache (spéciale),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Hache (spéciale),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Hache (spéciale),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Hache (spéciale),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Hache (spéciale),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Hache (spéciale),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Hache (spéciale),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Hache (spéciale),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Hache (spéciale),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Hache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Hache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Hache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Hache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Hache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Gourde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Gourde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Gourde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Gourde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Gourde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Cartouche (arme),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Anti-venin (spéciale), Hache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Anti-venin (spéciale), Hache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Anti-venin (spéciale), Hache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Anti-venin (spéciale), Hache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Anti-venin (spéciale), Hache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Anti-venin (spéciale), Hache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Anti-venin (spéciale), Hache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Anti-venin (spéciale), Hache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Anti-venin (spéciale), Hache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Anti-venin (spéciale), Hache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Anti-venin (spéciale), Hache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Anti-venin (spéciale), Hache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Anti-venin (spéciale), Hache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Anti-venin (spéciale), Hache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Anti-venin (spéciale), Hache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Anti-venin (spéciale), Hache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Anti-venin (spéciale), Hache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Anti-venin (spéciale), Hache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Anti-venin (spéciale), Hache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Anti-venin (spéciale), Hache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Anti-venin (spéciale),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Anti-venin (spéciale),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Anti-venin (spéciale),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Anti-venin (spéciale),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Anti-venin (spéciale),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Anti-venin (spéciale),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Anti-venin (spéciale),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Anti-venin (spéciale),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Anti-venin (spéciale),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Anti-venin (spéciale),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Anti-venin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Anti-venin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Anti-venin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Anti-venin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Anti-venin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Hache (spéciale),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Hache (spéciale),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Hache (spéciale),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Hache (spéciale),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Hache (spéciale),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Hache (spéciale),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Hache (spéciale),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Hache (spéciale),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Hache (spéciale),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Hache (spéciale),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Hache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Hache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Hache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Hache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Hache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Gourde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Gourde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Gourde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Gourde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Gourde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Poupée vaudou (spéciale),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Anti-venin (spéciale), Hache (spéciale),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Anti-venin (spéciale), Hache (spéciale),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Anti-venin (spéciale), Hache (spéciale),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Anti-venin (spéciale), Hache (spéciale),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Anti-venin (spéciale), Hache (spéciale),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Anti-venin (spéciale), Hache (spéciale),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Anti-venin (spéciale), Hache (spéciale),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Anti-venin (spéciale), Hache (spéciale),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Anti-venin (spéciale), Hache (spéciale),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Anti-venin (spéciale), Hache (spéciale),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Anti-venin (spéciale), Hache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Anti-venin (spéciale), Hache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Anti-venin (spéciale), Hache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Anti-venin (spéciale), Hache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Anti-venin (spéciale), Hache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Anti-venin (spéciale), Gourde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Anti-venin (spéciale), Gourde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Anti-venin (spéciale), Gourde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Anti-venin (spéciale), Gourde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Anti-venin (spéciale), Gourde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Anti-venin (spéciale),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Hache (spéciale), Gourde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Hache (spéciale), Gourde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Hache (spéciale), Gourde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Hache (spéciale), Gourde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Hache (spéciale), Gourde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Hache (spéciale),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Poisson pourri (ressource), Gourde (spéciale),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Anti-venin (spéciale), Hache (spéciale), Gourde (spéciale), Canne à pêche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Anti-venin (spéciale), Hache (spéciale), Gourde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Anti-venin (spéciale), Hache (spéciale), Gourde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Anti-venin (spéciale), Hache (spéciale), Gourde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Anti-venin (spéciale), Hache (spéciale), Gourde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Anti-venin (spéciale), Hache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Anti-venin (spéciale), Hache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Anti-venin (spéciale), Hache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Anti-venin (spéciale), Hache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Anti-venin (spéciale), Hache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Anti-venin (spéciale), Hache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Anti-venin (spéciale), Hache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Anti-venin (spéciale), Hache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Anti-venin (spéciale), Hache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Anti-venin (spéciale), Hache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Anti-venin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Anti-venin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Anti-venin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Anti-venin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Anti-venin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Anti-venin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Anti-venin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Anti-venin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Anti-venin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Anti-venin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Anti-venin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Anti-venin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Anti-venin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Anti-venin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Anti-venin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Anti-venin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Anti-venin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Anti-venin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Anti-venin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Anti-venin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Hache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Hache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Hache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Hache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Hache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Hache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Hache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Hache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Hache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Hache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Hache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Hache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Hache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Hache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Hache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Hache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Hache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Hache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Hache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Hache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Poupée vaudou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Anti-venin (spéciale), Hache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Anti-venin (spéciale), Hache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Anti-venin (spéciale), Hache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Anti-venin (spéciale), Hache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Anti-venin (spéciale), Hache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Anti-venin (spéciale), Hache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Anti-venin (spéciale), Hache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Anti-venin (spéciale), Hache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Anti-venin (spéciale), Hache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Anti-venin (spéciale), Hache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Anti-venin (spéciale), Hache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Anti-venin (spéciale), Hache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Anti-venin (spéciale), Hache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Anti-venin (spéciale), Hache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Anti-venin (spéciale), Hache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Anti-venin (spéciale), Hache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Anti-venin (spéciale), Hache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Anti-venin (spéciale), Hache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Anti-venin (spéciale), Hache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Anti-venin (spéciale), Hache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Anti-venin (spéciale),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Anti-venin (spéciale),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Anti-venin (spéciale),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Anti-venin (spéciale),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Anti-venin (spéciale),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Anti-venin (spéciale),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Anti-venin (spéciale),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Anti-venin (spéciale),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Anti-venin (spéciale),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Anti-venin (spéciale),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Anti-venin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Anti-venin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Anti-venin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Anti-venin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Anti-venin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Hache (spéciale),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Hache (spéciale),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Hache (spéciale),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Hache (spéciale),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Hache (spéciale),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Hache (spéciale),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Hache (spéciale),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Hache (spéciale),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Hache (spéciale),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Hache (spéciale),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Hache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Hache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Hache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Hache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Hache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Gourde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Gourde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Gourde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Gourde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Gourde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Cartouche (arme),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Anti-venin (spéciale), Hache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Anti-venin (spéciale), Hache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Anti-venin (spéciale), Hache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Anti-venin (spéciale), Hache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Anti-venin (spéciale), Hache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Anti-venin (spéciale), Hache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Anti-venin (spéciale), Hache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Anti-venin (spéciale), Hache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Anti-venin (spéciale), Hache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Anti-venin (spéciale), Hache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Anti-venin (spéciale), Hache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Anti-venin (spéciale), Hache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Anti-venin (spéciale), Hache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Anti-venin (spéciale), Hache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Anti-venin (spéciale), Hache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Anti-venin (spéciale), Hache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Anti-venin (spéciale), Hache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Anti-venin (spéciale), Hache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Anti-venin (spéciale), Hache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Anti-venin (spéciale), Hache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Anti-venin (spéciale),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Anti-venin (spéciale),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Anti-venin (spéciale),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Anti-venin (spéciale),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Anti-venin (spéciale),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Anti-venin (spéciale),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Anti-venin (spéciale),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Anti-venin (spéciale),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Anti-venin (spéciale),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Anti-venin (spéciale),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Anti-venin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Anti-venin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Anti-venin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Anti-venin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Anti-venin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Hache (spéciale),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Hache (spéciale),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Hache (spéciale),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Hache (spéciale),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Hache (spéciale),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Hache (spéciale),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Hache (spéciale),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Hache (spéciale),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Hache (spéciale),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Hache (spéciale),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Hache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Hache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Hache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Hache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Hache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Gourde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Gourde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Gourde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Gourde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Gourde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Poupée vaudou (spéciale),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Anti-venin (spéciale), Hache (spéciale),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Anti-venin (spéciale), Hache (spéciale),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Anti-venin (spéciale), Hache (spéciale),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Anti-venin (spéciale), Hache (spéciale),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Anti-venin (spéciale), Hache (spéciale),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Anti-venin (spéciale), Hache (spéciale),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Anti-venin (spéciale), Hache (spéciale),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Anti-venin (spéciale), Hache (spéciale),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Anti-venin (spéciale), Hache (spéciale),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Anti-venin (spéciale), Hache (spéciale),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Anti-venin (spéciale), Hache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Anti-venin (spéciale), Hache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Anti-venin (spéciale), Hache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Anti-venin (spéciale), Hache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Anti-venin (spéciale), Hache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Anti-venin (spéciale), Gourde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Anti-venin (spéciale), Gourde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Anti-venin (spéciale), Gourde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Anti-venin (spéciale), Gourde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Anti-venin (spéciale), Gourde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Anti-venin (spéciale),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Hache (spéciale), Gourde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Hache (spéciale), Gourde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Hache (spéciale), Gourde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Hache (spéciale), Gourde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Hache (spéciale), Gourde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Hache (spéciale),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Revolver (arme), Gourde (spéciale),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Anti-venin (spéciale), Hache (spéciale), Gourde (spéciale), Canne à pêche (spéciale), Boule de cristal (spéciale)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Anti-venin (spéciale), Hache (spéciale), Gourde (spéciale), Canne à pêche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Anti-venin (spéciale), Hache (spéciale), Gourde (spéciale), Canne à pêche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Anti-venin (spéciale), Hache (spéciale), Gourde (spéciale), Canne à pêche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Anti-venin (spéciale), Hache (spéciale), Gourde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Anti-venin (spéciale), Hache (spéciale), Gourde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Anti-venin (spéciale), Hache (spéciale), Gourde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Anti-venin (spéciale), Hache (spéciale), Gourde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Anti-venin (spéciale), Hache (spéciale), Gourde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Anti-venin (spéciale), Hache (spéciale), Gourde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Anti-venin (spéciale), Hache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Anti-venin (spéciale), Hache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Anti-venin (spéciale), Hache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Anti-venin (spéciale), Hache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Anti-venin (spéciale), Hache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Anti-venin (spéciale), Hache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Anti-venin (spéciale), Hache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Anti-venin (spéciale), Hache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Anti-venin (spéciale), Hache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Anti-venin (spéciale), Hache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Anti-venin (spéciale),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Anti-venin (spéciale),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Anti-venin (spéciale),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Anti-venin (spéciale),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Anti-venin (spéciale),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Anti-venin (spéciale),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Anti-venin (spéciale),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Anti-venin (spéciale),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Anti-venin (spéciale),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Anti-venin (spéciale),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Anti-venin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Anti-venin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Anti-venin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Anti-venin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Anti-venin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Hache (spéciale),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Hache (spéciale),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Hache (spéciale),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Hache (spéciale),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Hache (spéciale),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Hache (spéciale),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Hache (spéciale),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Hache (spéciale),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Hache (spéciale),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Hache (spéciale),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Hache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Hache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Hache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Hache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Hache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Gourde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Gourde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Gourde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Gourde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Gourde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Poupée vaudou (spéciale),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Anti-venin (spéciale), Hache (spéciale),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Anti-venin (spéciale), Hache (spéciale),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Anti-venin (spéciale), Hache (spéciale),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Anti-venin (spéciale), Hache (spéciale),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Anti-venin (spéciale), Hache (spéciale),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Anti-venin (spéciale), Hache (spéciale),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Anti-venin (spéciale), Hache (spéciale),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Anti-venin (spéciale), Hache (spéciale),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Anti-venin (spéciale), Hache (spéciale),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Anti-venin (spéciale), Hache (spéciale),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Anti-venin (spéciale), Hache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Anti-venin (spéciale), Hache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Anti-venin (spéciale), Hache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Anti-venin (spéciale), Hache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Anti-venin (spéciale), Hache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Anti-venin (spéciale), Gourde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Anti-venin (spéciale), Gourde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Anti-venin (spéciale), Gourde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Anti-venin (spéciale), Gourde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Anti-venin (spéciale), Gourde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Anti-venin (spéciale),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Hache (spéciale), Gourde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Hache (spéciale), Gourde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Hache (spéciale), Gourde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Hache (spéciale), Gourde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Hache (spéciale), Gourde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Hache (spéciale),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Cartouche (arme), Gourde (spéciale),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Poupée vaudou (spéciale), Anti-venin (spéciale), Hache (spéciale), Gourde (spéciale), Canne à pêche (spéciale), Boule de cristal (spéciale), Vieux slip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Poupée vaudou (spéciale), Anti-venin (spéciale), Hache (spéciale), Gourde (spéciale), Canne à pêche (spéciale), Boule de cristal (spéciale),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Poupée vaudou (spéciale), Anti-venin (spéciale), Hache (spéciale), Gourde (spéciale), Canne à pêche (spéciale), Boule de cristal (spéciale),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Poupée vaudou (spéciale), Anti-venin (spéciale), Hache (spéciale), Gourde (spéciale), Canne à pêche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Poupée vaudou (spéciale), Anti-venin (spéciale), Hache (spéciale), Gourde (spéciale), Canne à pêche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Poupée vaudou (spéciale), Anti-venin (spéciale), Hache (spéciale), Gourde (spéciale), Canne à pêche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Poupée vaudou (spéciale), Anti-venin (spéciale), Hache (spéciale), Gourde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Poupée vaudou (spéciale), Anti-venin (spéciale), Hache (spéciale), Gourde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Poupée vaudou (spéciale), Anti-venin (spéciale), Hache (spéciale), Gourde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Poupée vaudou (spéciale), Anti-venin (spéciale), Hache (spéciale), Gourde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Poupée vaudou (spéciale), Anti-venin (spéciale), Hache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Poupée vaudou (spéciale), Anti-venin (spéciale), Hache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Poupée vaudou (spéciale), Anti-venin (spéciale), Hache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Poupée vaudou (spéciale), Anti-venin (spéciale), Hache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Poupée vaudou (spéciale), Anti-venin (spéciale), Hache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Poupée vaudou (spéciale), Anti-venin (spéciale), Gourde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Poupée vaudou (spéciale), Anti-venin (spéciale), Gourde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Poupée vaudou (spéciale), Anti-venin (spéciale), Gourde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Poupée vaudou (spéciale), Anti-venin (spéciale), Gourde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Poupée vaudou (spéciale), Anti-venin (spéciale), Gourde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Poupée vaudou (spéciale), Anti-venin (spéciale),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Poupée vaudou (spéciale), Hache (spéciale), Gourde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Poupée vaudou (spéciale), Hache (spéciale), Gourde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Poupée vaudou (spéciale), Hache (spéciale), Gourde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Poupée vaudou (spéciale), Hache (spéciale), Gourde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Poupée vaudou (spéciale), Hache (spéciale), Gourde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Poupée vaudou (spéciale), Hache (spéciale),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Poupée vaudou (spéciale), Gourde (spéciale),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Anti-venin (spéciale), Hache (spéciale), Gourde (spéciale), Canne à pêche (spéciale), Boule de cristal (spéciale), Vieux slip (inutile), Clé de voiture de luxe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Anti-venin (spéciale), Hache (spéciale), Gourde (spéciale), Canne à pêche (spéciale), Boule de cristal (spéciale), Vieux slip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Anti-venin (spéciale), Hache (spéciale), Gourde (spéciale), Canne à pêche (spéciale), Boule de cristal (spéciale),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Anti-venin (spéciale), Hache (spéciale), Gourde (spéciale), Canne à pêche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Anti-venin (spéciale), Hache (spéciale), Gourde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Anti-venin (spéciale), Hache (spéciale),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Anti-venin (spéciale), Gourde (spéciale),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Hache (spéciale), Gourde (spéciale), Canne à pêche (spéciale), Boule de cristal (spéciale), Vieux slip (inutile), Clé de voiture de luxe (inutile), Jeu de société Quoridor (inutile)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Garde ses ressources pour lui-même, ne partage pas.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Propose un échange qui lui est bénéfique.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Partage ses ressources pour aider le groupe.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Prend des décisions qui ne suivent pas une logique claire.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